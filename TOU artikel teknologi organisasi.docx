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4"/>
        <w:ind w:left="413" w:right="347" w:firstLine="0"/>
        <w:jc w:val="center"/>
        <w:rPr>
          <w:b/>
          <w:sz w:val="30"/>
        </w:rPr>
      </w:pPr>
      <w:r>
        <w:rPr>
          <w:b/>
          <w:sz w:val="30"/>
        </w:rPr>
        <w:t>TEKNOLOGI ORGANISASI</w:t>
      </w:r>
    </w:p>
    <w:p>
      <w:pPr>
        <w:pStyle w:val="6"/>
        <w:rPr>
          <w:b/>
          <w:sz w:val="32"/>
        </w:rPr>
      </w:pPr>
    </w:p>
    <w:p>
      <w:pPr>
        <w:pStyle w:val="6"/>
        <w:rPr>
          <w:i/>
          <w:sz w:val="20"/>
        </w:rPr>
      </w:pPr>
    </w:p>
    <w:p>
      <w:pPr>
        <w:pStyle w:val="6"/>
        <w:rPr>
          <w:i/>
          <w:sz w:val="20"/>
        </w:rPr>
      </w:pPr>
    </w:p>
    <w:p>
      <w:pPr>
        <w:pStyle w:val="6"/>
        <w:rPr>
          <w:i/>
          <w:sz w:val="20"/>
        </w:rPr>
      </w:pPr>
    </w:p>
    <w:p>
      <w:pPr>
        <w:pStyle w:val="6"/>
        <w:rPr>
          <w:i/>
          <w:sz w:val="20"/>
        </w:rPr>
      </w:pPr>
    </w:p>
    <w:p>
      <w:pPr>
        <w:pStyle w:val="6"/>
        <w:spacing w:before="3"/>
        <w:jc w:val="center"/>
        <w:rPr>
          <w:rFonts w:hint="default"/>
          <w:i/>
          <w:sz w:val="17"/>
          <w:lang w:val="en-US"/>
        </w:rPr>
      </w:pPr>
      <w:r>
        <w:rPr>
          <w:rFonts w:hint="default"/>
          <w:i/>
          <w:sz w:val="17"/>
          <w:lang w:val="en-US"/>
        </w:rPr>
        <w:drawing>
          <wp:inline distT="0" distB="0" distL="114300" distR="114300">
            <wp:extent cx="2458720" cy="2501900"/>
            <wp:effectExtent l="0" t="0" r="17780" b="12700"/>
            <wp:docPr id="2" name="Picture 2" descr="7.DUTABANG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7.DUTABANGSA"/>
                    <pic:cNvPicPr>
                      <a:picLocks noChangeAspect="1"/>
                    </pic:cNvPicPr>
                  </pic:nvPicPr>
                  <pic:blipFill>
                    <a:blip r:embed="rId10"/>
                    <a:stretch>
                      <a:fillRect/>
                    </a:stretch>
                  </pic:blipFill>
                  <pic:spPr>
                    <a:xfrm>
                      <a:off x="0" y="0"/>
                      <a:ext cx="2458720" cy="2501900"/>
                    </a:xfrm>
                    <a:prstGeom prst="rect">
                      <a:avLst/>
                    </a:prstGeom>
                  </pic:spPr>
                </pic:pic>
              </a:graphicData>
            </a:graphic>
          </wp:inline>
        </w:drawing>
      </w:r>
    </w:p>
    <w:p>
      <w:pPr>
        <w:pStyle w:val="6"/>
        <w:rPr>
          <w:i/>
          <w:sz w:val="24"/>
        </w:rPr>
      </w:pPr>
    </w:p>
    <w:p>
      <w:pPr>
        <w:pStyle w:val="6"/>
        <w:ind w:right="347"/>
        <w:jc w:val="both"/>
      </w:pPr>
    </w:p>
    <w:p>
      <w:pPr>
        <w:pStyle w:val="6"/>
        <w:ind w:right="347"/>
        <w:jc w:val="both"/>
      </w:pPr>
    </w:p>
    <w:p>
      <w:pPr>
        <w:pStyle w:val="6"/>
        <w:ind w:right="347"/>
        <w:jc w:val="both"/>
      </w:pPr>
    </w:p>
    <w:p>
      <w:pPr>
        <w:pStyle w:val="6"/>
        <w:ind w:right="347"/>
        <w:jc w:val="center"/>
      </w:pPr>
      <w:r>
        <w:t>Oleh:</w:t>
      </w:r>
    </w:p>
    <w:p>
      <w:pPr>
        <w:pStyle w:val="6"/>
        <w:ind w:left="423" w:right="347"/>
        <w:jc w:val="center"/>
      </w:pPr>
    </w:p>
    <w:p>
      <w:pPr>
        <w:pStyle w:val="6"/>
        <w:numPr>
          <w:ilvl w:val="0"/>
          <w:numId w:val="1"/>
        </w:numPr>
        <w:ind w:left="2200" w:leftChars="0" w:right="347" w:firstLineChars="0"/>
        <w:jc w:val="both"/>
        <w:rPr>
          <w:rFonts w:hint="default"/>
          <w:lang w:val="en-US"/>
        </w:rPr>
      </w:pPr>
      <w:r>
        <w:rPr>
          <w:rFonts w:hint="default"/>
          <w:lang w:val="en-US"/>
        </w:rPr>
        <w:t>Dewi Aprilia</w:t>
      </w:r>
      <w:r>
        <w:rPr>
          <w:rFonts w:hint="default"/>
          <w:lang w:val="en-US"/>
        </w:rPr>
        <w:tab/>
        <w:t/>
      </w:r>
      <w:r>
        <w:rPr>
          <w:rFonts w:hint="default"/>
          <w:lang w:val="en-US"/>
        </w:rPr>
        <w:tab/>
        <w:t>(210101012)</w:t>
      </w:r>
    </w:p>
    <w:p>
      <w:pPr>
        <w:pStyle w:val="6"/>
        <w:numPr>
          <w:ilvl w:val="0"/>
          <w:numId w:val="1"/>
        </w:numPr>
        <w:ind w:left="2200" w:leftChars="0" w:right="347" w:firstLineChars="0"/>
        <w:jc w:val="both"/>
        <w:rPr>
          <w:rFonts w:hint="default"/>
          <w:lang w:val="en-US"/>
        </w:rPr>
      </w:pPr>
      <w:r>
        <w:rPr>
          <w:rFonts w:hint="default"/>
          <w:lang w:val="en-US"/>
        </w:rPr>
        <w:t>Lia Ana Pratama</w:t>
      </w:r>
      <w:r>
        <w:rPr>
          <w:rFonts w:hint="default"/>
          <w:lang w:val="en-US"/>
        </w:rPr>
        <w:tab/>
        <w:t>(210101099)</w:t>
      </w:r>
    </w:p>
    <w:p>
      <w:pPr>
        <w:pStyle w:val="6"/>
        <w:numPr>
          <w:ilvl w:val="0"/>
          <w:numId w:val="1"/>
        </w:numPr>
        <w:ind w:left="2200" w:leftChars="0" w:right="347" w:firstLineChars="0"/>
        <w:jc w:val="both"/>
        <w:rPr>
          <w:rFonts w:hint="default"/>
          <w:lang w:val="en-US"/>
        </w:rPr>
      </w:pPr>
      <w:r>
        <w:rPr>
          <w:rFonts w:hint="default"/>
          <w:lang w:val="en-US"/>
        </w:rPr>
        <w:t>Nisa Shofiy</w:t>
      </w:r>
      <w:r>
        <w:rPr>
          <w:rFonts w:hint="default"/>
          <w:lang w:val="en-US"/>
        </w:rPr>
        <w:tab/>
        <w:t/>
      </w:r>
      <w:r>
        <w:rPr>
          <w:rFonts w:hint="default"/>
          <w:lang w:val="en-US"/>
        </w:rPr>
        <w:tab/>
        <w:t>(2101010)</w:t>
      </w:r>
    </w:p>
    <w:p>
      <w:pPr>
        <w:pStyle w:val="6"/>
        <w:spacing w:before="10"/>
        <w:rPr>
          <w:sz w:val="28"/>
        </w:rPr>
      </w:pPr>
    </w:p>
    <w:p>
      <w:pPr>
        <w:pStyle w:val="6"/>
        <w:ind w:left="423" w:right="347"/>
        <w:jc w:val="center"/>
      </w:pPr>
    </w:p>
    <w:p>
      <w:pPr>
        <w:pStyle w:val="6"/>
        <w:ind w:left="423" w:right="347"/>
        <w:jc w:val="center"/>
      </w:pPr>
    </w:p>
    <w:p>
      <w:pPr>
        <w:pStyle w:val="6"/>
        <w:rPr>
          <w:sz w:val="24"/>
        </w:rPr>
      </w:pPr>
    </w:p>
    <w:p>
      <w:pPr>
        <w:pStyle w:val="6"/>
        <w:rPr>
          <w:sz w:val="24"/>
        </w:rPr>
      </w:pPr>
    </w:p>
    <w:p>
      <w:pPr>
        <w:spacing w:before="146" w:line="362" w:lineRule="auto"/>
        <w:ind w:left="2146" w:right="2074" w:hanging="2"/>
        <w:jc w:val="center"/>
        <w:rPr>
          <w:rFonts w:hint="default"/>
          <w:b/>
          <w:sz w:val="30"/>
          <w:lang w:val="en-US"/>
        </w:rPr>
      </w:pPr>
      <w:r>
        <w:rPr>
          <w:b/>
          <w:sz w:val="30"/>
        </w:rPr>
        <w:t xml:space="preserve">JURUSAN </w:t>
      </w:r>
      <w:r>
        <w:rPr>
          <w:rFonts w:hint="default"/>
          <w:b/>
          <w:sz w:val="30"/>
          <w:lang w:val="en-US"/>
        </w:rPr>
        <w:t>SISTEM INFORMASI</w:t>
      </w:r>
    </w:p>
    <w:p>
      <w:pPr>
        <w:spacing w:before="146" w:line="362" w:lineRule="auto"/>
        <w:ind w:left="2146" w:right="2074" w:hanging="2"/>
        <w:jc w:val="center"/>
        <w:rPr>
          <w:rFonts w:hint="default"/>
          <w:b/>
          <w:sz w:val="30"/>
          <w:lang w:val="en-US"/>
        </w:rPr>
      </w:pPr>
      <w:r>
        <w:rPr>
          <w:b/>
          <w:sz w:val="30"/>
        </w:rPr>
        <w:t xml:space="preserve">FAKULTAS </w:t>
      </w:r>
      <w:r>
        <w:rPr>
          <w:rFonts w:hint="default"/>
          <w:b/>
          <w:sz w:val="30"/>
          <w:lang w:val="en-US"/>
        </w:rPr>
        <w:t>ILMU KOMPUTER</w:t>
      </w:r>
    </w:p>
    <w:p>
      <w:pPr>
        <w:spacing w:before="0" w:line="337" w:lineRule="exact"/>
        <w:ind w:left="422" w:right="347" w:firstLine="0"/>
        <w:jc w:val="center"/>
        <w:rPr>
          <w:rFonts w:hint="default"/>
          <w:b/>
          <w:sz w:val="30"/>
          <w:lang w:val="en-US"/>
        </w:rPr>
      </w:pPr>
      <w:r>
        <w:rPr>
          <w:rFonts w:hint="default"/>
          <w:b/>
          <w:sz w:val="30"/>
          <w:lang w:val="en-US"/>
        </w:rPr>
        <w:t>UNIVERSITAS DUTA BANGSA SURAKARTA</w:t>
      </w:r>
    </w:p>
    <w:p>
      <w:pPr>
        <w:spacing w:before="0" w:line="337" w:lineRule="exact"/>
        <w:ind w:left="422" w:right="347" w:firstLine="0"/>
        <w:jc w:val="both"/>
        <w:rPr>
          <w:sz w:val="30"/>
        </w:rPr>
        <w:sectPr>
          <w:type w:val="continuous"/>
          <w:pgSz w:w="12240" w:h="15840"/>
          <w:pgMar w:top="1500" w:right="1280" w:bottom="280" w:left="1720" w:header="720" w:footer="720" w:gutter="0"/>
          <w:cols w:space="720" w:num="1"/>
        </w:sectPr>
      </w:pPr>
    </w:p>
    <w:p>
      <w:pPr>
        <w:pStyle w:val="2"/>
        <w:ind w:left="421"/>
      </w:pPr>
      <w:r>
        <w:t>KATA PENGANTAR</w:t>
      </w:r>
    </w:p>
    <w:p>
      <w:pPr>
        <w:pStyle w:val="6"/>
        <w:rPr>
          <w:b/>
          <w:sz w:val="28"/>
        </w:rPr>
      </w:pPr>
    </w:p>
    <w:p>
      <w:pPr>
        <w:pStyle w:val="6"/>
        <w:rPr>
          <w:b/>
          <w:sz w:val="28"/>
        </w:rPr>
      </w:pPr>
    </w:p>
    <w:p>
      <w:pPr>
        <w:pStyle w:val="6"/>
        <w:spacing w:before="201" w:line="369" w:lineRule="auto"/>
        <w:ind w:left="396" w:right="320"/>
        <w:jc w:val="both"/>
      </w:pPr>
      <w:r>
        <w:t>Puji syukur kehadirat Tuhan Yang Maha Esa karena dengan rahmat, karunia, serta  hidayah- Nya kami dapat menyelesaikan makalah mengenai Teknologi dalam Organisasi. Kami mengucapkan terima kasih kepada semua pihak terkait yang membantu terselesaikannya makalah</w:t>
      </w:r>
      <w:r>
        <w:rPr>
          <w:spacing w:val="1"/>
        </w:rPr>
        <w:t xml:space="preserve"> </w:t>
      </w:r>
      <w:r>
        <w:t>ini.</w:t>
      </w:r>
    </w:p>
    <w:p>
      <w:pPr>
        <w:pStyle w:val="6"/>
        <w:spacing w:before="148" w:line="369" w:lineRule="auto"/>
        <w:ind w:left="396" w:right="319"/>
        <w:jc w:val="both"/>
      </w:pPr>
      <w:r>
        <w:t>Kami berharap makalah ini dapat berguna dalam menambah wawasan serta pengetahuan pembaca mengenai teknologi dalam mempengaruhi cara-cara pengelolaan organisasi, serta peran dan pengaruh teknologi di dalam pengelolaan organisasi. Kami juga menyadari sepenuhnya bahwa di dalam makalah ini terdapat kekurangan dan jauh dari kata sempurna.  Oleh sebab itu, kami berharap adanya kritik dan saran yang membangun untuk acuan  pembuatan makalah</w:t>
      </w:r>
      <w:r>
        <w:rPr>
          <w:spacing w:val="3"/>
        </w:rPr>
        <w:t xml:space="preserve"> </w:t>
      </w:r>
      <w:r>
        <w:t>selanjutnya.</w:t>
      </w:r>
    </w:p>
    <w:p>
      <w:pPr>
        <w:pStyle w:val="6"/>
        <w:spacing w:before="147" w:line="372" w:lineRule="auto"/>
        <w:ind w:left="396" w:right="322"/>
        <w:jc w:val="both"/>
      </w:pPr>
      <w:r>
        <w:t>Semoga makalah ini dapat dipahami bagi siapapun yang membacanya. Sebelumnya kami mohon maaf apabila terdapat kesalahan kata-kata yang kurang</w:t>
      </w:r>
      <w:r>
        <w:rPr>
          <w:spacing w:val="33"/>
        </w:rPr>
        <w:t xml:space="preserve"> </w:t>
      </w:r>
      <w:r>
        <w:t>berkenan.</w:t>
      </w:r>
    </w:p>
    <w:p>
      <w:pPr>
        <w:pStyle w:val="6"/>
        <w:spacing w:before="147"/>
        <w:ind w:left="5323"/>
        <w:jc w:val="both"/>
        <w:rPr>
          <w:rFonts w:hint="default"/>
          <w:lang w:val="en-US"/>
        </w:rPr>
      </w:pPr>
      <w:r>
        <w:rPr>
          <w:rFonts w:hint="default"/>
          <w:lang w:val="en-US"/>
        </w:rPr>
        <w:t>Surakarta</w:t>
      </w:r>
      <w:r>
        <w:t xml:space="preserve">, </w:t>
      </w:r>
      <w:r>
        <w:rPr>
          <w:rFonts w:hint="default"/>
          <w:lang w:val="en-US"/>
        </w:rPr>
        <w:t>juni</w:t>
      </w:r>
      <w:r>
        <w:t xml:space="preserve"> 20</w:t>
      </w:r>
      <w:r>
        <w:rPr>
          <w:rFonts w:hint="default"/>
          <w:lang w:val="en-US"/>
        </w:rPr>
        <w:t>22</w:t>
      </w:r>
      <w:bookmarkStart w:id="0" w:name="_GoBack"/>
      <w:bookmarkEnd w:id="0"/>
    </w:p>
    <w:p>
      <w:pPr>
        <w:pStyle w:val="6"/>
        <w:rPr>
          <w:sz w:val="24"/>
        </w:rPr>
      </w:pPr>
    </w:p>
    <w:p>
      <w:pPr>
        <w:pStyle w:val="6"/>
        <w:rPr>
          <w:sz w:val="24"/>
        </w:rPr>
      </w:pPr>
    </w:p>
    <w:p>
      <w:pPr>
        <w:pStyle w:val="6"/>
        <w:spacing w:before="4"/>
        <w:rPr>
          <w:sz w:val="31"/>
        </w:rPr>
      </w:pPr>
    </w:p>
    <w:p>
      <w:pPr>
        <w:pStyle w:val="6"/>
        <w:spacing w:before="1"/>
        <w:ind w:left="6051"/>
      </w:pPr>
      <w:r>
        <w:t>Penyusun,</w:t>
      </w:r>
    </w:p>
    <w:p>
      <w:pPr>
        <w:spacing w:after="0"/>
        <w:sectPr>
          <w:footerReference r:id="rId5" w:type="default"/>
          <w:pgSz w:w="12240" w:h="15840"/>
          <w:pgMar w:top="1500" w:right="1280" w:bottom="1560" w:left="1720" w:header="0" w:footer="1369" w:gutter="0"/>
          <w:pgNumType w:start="1"/>
          <w:cols w:space="720" w:num="1"/>
        </w:sectPr>
      </w:pPr>
    </w:p>
    <w:p>
      <w:pPr>
        <w:pStyle w:val="2"/>
        <w:ind w:left="422"/>
      </w:pPr>
      <w:r>
        <w:t>DAFTAR ISI</w:t>
      </w:r>
    </w:p>
    <w:p>
      <w:pPr>
        <w:pStyle w:val="6"/>
        <w:spacing w:before="11"/>
        <w:rPr>
          <w:b/>
          <w:sz w:val="26"/>
        </w:rPr>
      </w:pPr>
    </w:p>
    <w:tbl>
      <w:tblPr>
        <w:tblStyle w:val="5"/>
        <w:tblW w:w="0" w:type="auto"/>
        <w:tblInd w:w="3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928"/>
        <w:gridCol w:w="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4" w:hRule="atLeast"/>
        </w:trPr>
        <w:tc>
          <w:tcPr>
            <w:tcW w:w="7928" w:type="dxa"/>
          </w:tcPr>
          <w:p>
            <w:pPr>
              <w:pStyle w:val="9"/>
              <w:spacing w:line="248" w:lineRule="exact"/>
              <w:ind w:right="153"/>
              <w:jc w:val="right"/>
              <w:rPr>
                <w:sz w:val="22"/>
              </w:rPr>
            </w:pPr>
            <w:r>
              <w:rPr>
                <w:sz w:val="22"/>
              </w:rPr>
              <w:t>Kata Pengantar............................................................................................................</w:t>
            </w:r>
          </w:p>
        </w:tc>
        <w:tc>
          <w:tcPr>
            <w:tcW w:w="430" w:type="dxa"/>
          </w:tcPr>
          <w:p>
            <w:pPr>
              <w:pStyle w:val="9"/>
              <w:spacing w:line="248" w:lineRule="exact"/>
              <w:ind w:left="155"/>
              <w:rPr>
                <w:sz w:val="22"/>
              </w:rPr>
            </w:pPr>
            <w:r>
              <w:rPr>
                <w:w w:val="102"/>
                <w:sz w:val="22"/>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38" w:hRule="atLeast"/>
        </w:trPr>
        <w:tc>
          <w:tcPr>
            <w:tcW w:w="7928" w:type="dxa"/>
          </w:tcPr>
          <w:p>
            <w:pPr>
              <w:pStyle w:val="9"/>
              <w:spacing w:before="140"/>
              <w:ind w:right="155"/>
              <w:jc w:val="right"/>
              <w:rPr>
                <w:sz w:val="22"/>
              </w:rPr>
            </w:pPr>
            <w:r>
              <w:rPr>
                <w:sz w:val="22"/>
              </w:rPr>
              <w:t>DAFTAR ISI</w:t>
            </w:r>
            <w:r>
              <w:rPr>
                <w:spacing w:val="51"/>
                <w:sz w:val="22"/>
              </w:rPr>
              <w:t xml:space="preserve"> </w:t>
            </w:r>
            <w:r>
              <w:rPr>
                <w:spacing w:val="2"/>
                <w:sz w:val="22"/>
              </w:rPr>
              <w:t>..............................................................................................................</w:t>
            </w:r>
          </w:p>
        </w:tc>
        <w:tc>
          <w:tcPr>
            <w:tcW w:w="430" w:type="dxa"/>
          </w:tcPr>
          <w:p>
            <w:pPr>
              <w:pStyle w:val="9"/>
              <w:spacing w:before="140"/>
              <w:ind w:left="154"/>
              <w:rPr>
                <w:sz w:val="22"/>
              </w:rPr>
            </w:pPr>
            <w:r>
              <w:rPr>
                <w:sz w:val="22"/>
              </w:rPr>
              <w:t>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38" w:hRule="atLeast"/>
        </w:trPr>
        <w:tc>
          <w:tcPr>
            <w:tcW w:w="7928" w:type="dxa"/>
          </w:tcPr>
          <w:p>
            <w:pPr>
              <w:pStyle w:val="9"/>
              <w:spacing w:before="139"/>
              <w:ind w:right="153"/>
              <w:jc w:val="right"/>
              <w:rPr>
                <w:sz w:val="22"/>
              </w:rPr>
            </w:pPr>
            <w:r>
              <w:rPr>
                <w:sz w:val="22"/>
              </w:rPr>
              <w:t>Bab I Pendahuluan ......................................................................................................</w:t>
            </w:r>
          </w:p>
        </w:tc>
        <w:tc>
          <w:tcPr>
            <w:tcW w:w="430" w:type="dxa"/>
          </w:tcPr>
          <w:p>
            <w:pPr>
              <w:pStyle w:val="9"/>
              <w:spacing w:before="139"/>
              <w:ind w:left="154"/>
              <w:rPr>
                <w:sz w:val="22"/>
              </w:rPr>
            </w:pPr>
            <w:r>
              <w:rPr>
                <w:w w:val="102"/>
                <w:sz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5" w:hRule="atLeast"/>
        </w:trPr>
        <w:tc>
          <w:tcPr>
            <w:tcW w:w="7928" w:type="dxa"/>
          </w:tcPr>
          <w:p>
            <w:pPr>
              <w:pStyle w:val="9"/>
              <w:spacing w:before="140"/>
              <w:ind w:right="151"/>
              <w:jc w:val="right"/>
              <w:rPr>
                <w:sz w:val="22"/>
              </w:rPr>
            </w:pPr>
            <w:r>
              <w:rPr>
                <w:sz w:val="22"/>
              </w:rPr>
              <w:t>A. Latar Belakang ................................................................................................</w:t>
            </w:r>
          </w:p>
        </w:tc>
        <w:tc>
          <w:tcPr>
            <w:tcW w:w="430" w:type="dxa"/>
          </w:tcPr>
          <w:p>
            <w:pPr>
              <w:pStyle w:val="9"/>
              <w:spacing w:before="140"/>
              <w:ind w:left="156"/>
              <w:rPr>
                <w:sz w:val="22"/>
              </w:rPr>
            </w:pPr>
            <w:r>
              <w:rPr>
                <w:w w:val="102"/>
                <w:sz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8" w:hRule="atLeast"/>
        </w:trPr>
        <w:tc>
          <w:tcPr>
            <w:tcW w:w="7928" w:type="dxa"/>
          </w:tcPr>
          <w:p>
            <w:pPr>
              <w:pStyle w:val="9"/>
              <w:spacing w:before="66"/>
              <w:ind w:right="153"/>
              <w:jc w:val="right"/>
              <w:rPr>
                <w:sz w:val="22"/>
              </w:rPr>
            </w:pPr>
            <w:r>
              <w:rPr>
                <w:sz w:val="22"/>
              </w:rPr>
              <w:t>B. Rumusan Masalah ...........................................................................................</w:t>
            </w:r>
          </w:p>
        </w:tc>
        <w:tc>
          <w:tcPr>
            <w:tcW w:w="430" w:type="dxa"/>
          </w:tcPr>
          <w:p>
            <w:pPr>
              <w:pStyle w:val="9"/>
              <w:spacing w:before="66"/>
              <w:ind w:left="155"/>
              <w:rPr>
                <w:sz w:val="22"/>
              </w:rPr>
            </w:pPr>
            <w:r>
              <w:rPr>
                <w:w w:val="102"/>
                <w:sz w:val="22"/>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3" w:hRule="atLeast"/>
        </w:trPr>
        <w:tc>
          <w:tcPr>
            <w:tcW w:w="7928" w:type="dxa"/>
          </w:tcPr>
          <w:p>
            <w:pPr>
              <w:pStyle w:val="9"/>
              <w:spacing w:before="63"/>
              <w:ind w:right="152"/>
              <w:jc w:val="right"/>
              <w:rPr>
                <w:sz w:val="22"/>
              </w:rPr>
            </w:pPr>
            <w:r>
              <w:rPr>
                <w:sz w:val="22"/>
              </w:rPr>
              <w:t>C. Tujuan.............................................................................................................</w:t>
            </w:r>
          </w:p>
        </w:tc>
        <w:tc>
          <w:tcPr>
            <w:tcW w:w="430" w:type="dxa"/>
          </w:tcPr>
          <w:p>
            <w:pPr>
              <w:pStyle w:val="9"/>
              <w:spacing w:before="63"/>
              <w:ind w:left="155"/>
              <w:rPr>
                <w:sz w:val="22"/>
              </w:rPr>
            </w:pPr>
            <w:r>
              <w:rPr>
                <w:w w:val="102"/>
                <w:sz w:val="22"/>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1" w:hRule="atLeast"/>
        </w:trPr>
        <w:tc>
          <w:tcPr>
            <w:tcW w:w="7928" w:type="dxa"/>
          </w:tcPr>
          <w:p>
            <w:pPr>
              <w:pStyle w:val="9"/>
              <w:spacing w:before="140"/>
              <w:ind w:right="153"/>
              <w:jc w:val="right"/>
              <w:rPr>
                <w:sz w:val="22"/>
              </w:rPr>
            </w:pPr>
            <w:r>
              <w:rPr>
                <w:sz w:val="22"/>
              </w:rPr>
              <w:t>Bab II Pembahasan .....................................................................................................</w:t>
            </w:r>
          </w:p>
        </w:tc>
        <w:tc>
          <w:tcPr>
            <w:tcW w:w="430" w:type="dxa"/>
          </w:tcPr>
          <w:p>
            <w:pPr>
              <w:pStyle w:val="9"/>
              <w:spacing w:before="140"/>
              <w:ind w:left="155"/>
              <w:rPr>
                <w:sz w:val="22"/>
              </w:rPr>
            </w:pPr>
            <w:r>
              <w:rPr>
                <w:w w:val="102"/>
                <w:sz w:val="22"/>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4" w:hRule="atLeast"/>
        </w:trPr>
        <w:tc>
          <w:tcPr>
            <w:tcW w:w="7928" w:type="dxa"/>
          </w:tcPr>
          <w:p>
            <w:pPr>
              <w:pStyle w:val="9"/>
              <w:spacing w:before="141"/>
              <w:ind w:right="152"/>
              <w:jc w:val="right"/>
              <w:rPr>
                <w:sz w:val="22"/>
              </w:rPr>
            </w:pPr>
            <w:r>
              <w:rPr>
                <w:sz w:val="22"/>
              </w:rPr>
              <w:t>A. Definisi Teknologi ..........................................................................................</w:t>
            </w:r>
          </w:p>
        </w:tc>
        <w:tc>
          <w:tcPr>
            <w:tcW w:w="430" w:type="dxa"/>
          </w:tcPr>
          <w:p>
            <w:pPr>
              <w:pStyle w:val="9"/>
              <w:spacing w:before="141"/>
              <w:ind w:left="156"/>
              <w:rPr>
                <w:sz w:val="22"/>
              </w:rPr>
            </w:pPr>
            <w:r>
              <w:rPr>
                <w:w w:val="102"/>
                <w:sz w:val="22"/>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8" w:hRule="atLeast"/>
        </w:trPr>
        <w:tc>
          <w:tcPr>
            <w:tcW w:w="7928" w:type="dxa"/>
          </w:tcPr>
          <w:p>
            <w:pPr>
              <w:pStyle w:val="9"/>
              <w:spacing w:before="63"/>
              <w:ind w:right="153"/>
              <w:jc w:val="right"/>
              <w:rPr>
                <w:sz w:val="22"/>
              </w:rPr>
            </w:pPr>
            <w:r>
              <w:rPr>
                <w:sz w:val="22"/>
              </w:rPr>
              <w:t>B. Tipologi Teknologi .........................................................................................</w:t>
            </w:r>
          </w:p>
        </w:tc>
        <w:tc>
          <w:tcPr>
            <w:tcW w:w="430" w:type="dxa"/>
          </w:tcPr>
          <w:p>
            <w:pPr>
              <w:pStyle w:val="9"/>
              <w:spacing w:before="63"/>
              <w:ind w:left="154"/>
              <w:rPr>
                <w:sz w:val="22"/>
              </w:rPr>
            </w:pPr>
            <w:r>
              <w:rPr>
                <w:w w:val="102"/>
                <w:sz w:val="22"/>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7928" w:type="dxa"/>
          </w:tcPr>
          <w:p>
            <w:pPr>
              <w:pStyle w:val="9"/>
              <w:spacing w:before="66"/>
              <w:ind w:right="153"/>
              <w:jc w:val="right"/>
              <w:rPr>
                <w:sz w:val="22"/>
              </w:rPr>
            </w:pPr>
            <w:r>
              <w:rPr>
                <w:sz w:val="22"/>
              </w:rPr>
              <w:t>1. Tipologi Woodward .............................................................................</w:t>
            </w:r>
          </w:p>
        </w:tc>
        <w:tc>
          <w:tcPr>
            <w:tcW w:w="430" w:type="dxa"/>
          </w:tcPr>
          <w:p>
            <w:pPr>
              <w:pStyle w:val="9"/>
              <w:spacing w:before="66"/>
              <w:ind w:left="155"/>
              <w:rPr>
                <w:sz w:val="22"/>
              </w:rPr>
            </w:pPr>
            <w:r>
              <w:rPr>
                <w:w w:val="102"/>
                <w:sz w:val="22"/>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7" w:hRule="atLeast"/>
        </w:trPr>
        <w:tc>
          <w:tcPr>
            <w:tcW w:w="7928" w:type="dxa"/>
          </w:tcPr>
          <w:p>
            <w:pPr>
              <w:pStyle w:val="9"/>
              <w:spacing w:before="65"/>
              <w:ind w:right="153"/>
              <w:jc w:val="right"/>
              <w:rPr>
                <w:sz w:val="22"/>
              </w:rPr>
            </w:pPr>
            <w:r>
              <w:rPr>
                <w:sz w:val="22"/>
              </w:rPr>
              <w:t>2. Tipologi Perrow ..................................................................................</w:t>
            </w:r>
          </w:p>
        </w:tc>
        <w:tc>
          <w:tcPr>
            <w:tcW w:w="430" w:type="dxa"/>
          </w:tcPr>
          <w:p>
            <w:pPr>
              <w:pStyle w:val="9"/>
              <w:spacing w:before="65"/>
              <w:ind w:left="155"/>
              <w:rPr>
                <w:sz w:val="22"/>
              </w:rPr>
            </w:pPr>
            <w:r>
              <w:rPr>
                <w:w w:val="102"/>
                <w:sz w:val="22"/>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4" w:hRule="atLeast"/>
        </w:trPr>
        <w:tc>
          <w:tcPr>
            <w:tcW w:w="7928" w:type="dxa"/>
          </w:tcPr>
          <w:p>
            <w:pPr>
              <w:pStyle w:val="9"/>
              <w:spacing w:before="63"/>
              <w:ind w:right="152"/>
              <w:jc w:val="right"/>
              <w:rPr>
                <w:sz w:val="22"/>
              </w:rPr>
            </w:pPr>
            <w:r>
              <w:rPr>
                <w:sz w:val="22"/>
              </w:rPr>
              <w:t>3. Tipologi Thompson .............................................................................</w:t>
            </w:r>
          </w:p>
        </w:tc>
        <w:tc>
          <w:tcPr>
            <w:tcW w:w="430" w:type="dxa"/>
          </w:tcPr>
          <w:p>
            <w:pPr>
              <w:pStyle w:val="9"/>
              <w:spacing w:before="63"/>
              <w:ind w:left="155"/>
              <w:rPr>
                <w:sz w:val="22"/>
              </w:rPr>
            </w:pPr>
            <w:r>
              <w:rPr>
                <w:w w:val="102"/>
                <w:sz w:val="22"/>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1" w:hRule="atLeast"/>
        </w:trPr>
        <w:tc>
          <w:tcPr>
            <w:tcW w:w="7928" w:type="dxa"/>
          </w:tcPr>
          <w:p>
            <w:pPr>
              <w:pStyle w:val="9"/>
              <w:spacing w:before="141"/>
              <w:ind w:right="153"/>
              <w:jc w:val="right"/>
              <w:rPr>
                <w:sz w:val="22"/>
              </w:rPr>
            </w:pPr>
            <w:r>
              <w:rPr>
                <w:sz w:val="22"/>
              </w:rPr>
              <w:t>BAB III PENUTUP ....................................................................................................</w:t>
            </w:r>
          </w:p>
        </w:tc>
        <w:tc>
          <w:tcPr>
            <w:tcW w:w="430" w:type="dxa"/>
          </w:tcPr>
          <w:p>
            <w:pPr>
              <w:pStyle w:val="9"/>
              <w:spacing w:before="141"/>
              <w:ind w:left="154"/>
              <w:rPr>
                <w:sz w:val="22"/>
              </w:rPr>
            </w:pPr>
            <w:r>
              <w:rPr>
                <w:w w:val="102"/>
                <w:sz w:val="22"/>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3" w:hRule="atLeast"/>
        </w:trPr>
        <w:tc>
          <w:tcPr>
            <w:tcW w:w="7928" w:type="dxa"/>
          </w:tcPr>
          <w:p>
            <w:pPr>
              <w:pStyle w:val="9"/>
              <w:spacing w:before="140"/>
              <w:ind w:right="152"/>
              <w:jc w:val="right"/>
              <w:rPr>
                <w:sz w:val="22"/>
              </w:rPr>
            </w:pPr>
            <w:r>
              <w:rPr>
                <w:sz w:val="22"/>
              </w:rPr>
              <w:t>A. Kesimpulan .....................................................................................................</w:t>
            </w:r>
          </w:p>
        </w:tc>
        <w:tc>
          <w:tcPr>
            <w:tcW w:w="430" w:type="dxa"/>
          </w:tcPr>
          <w:p>
            <w:pPr>
              <w:pStyle w:val="9"/>
              <w:spacing w:before="140"/>
              <w:ind w:left="155"/>
              <w:rPr>
                <w:sz w:val="22"/>
              </w:rPr>
            </w:pPr>
            <w:r>
              <w:rPr>
                <w:w w:val="102"/>
                <w:sz w:val="22"/>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3" w:hRule="atLeast"/>
        </w:trPr>
        <w:tc>
          <w:tcPr>
            <w:tcW w:w="7928" w:type="dxa"/>
          </w:tcPr>
          <w:p>
            <w:pPr>
              <w:pStyle w:val="9"/>
              <w:spacing w:before="63"/>
              <w:ind w:right="152"/>
              <w:jc w:val="right"/>
              <w:rPr>
                <w:sz w:val="22"/>
              </w:rPr>
            </w:pPr>
            <w:r>
              <w:rPr>
                <w:sz w:val="22"/>
              </w:rPr>
              <w:t>B. Saran ...............................................................................................................</w:t>
            </w:r>
          </w:p>
        </w:tc>
        <w:tc>
          <w:tcPr>
            <w:tcW w:w="430" w:type="dxa"/>
          </w:tcPr>
          <w:p>
            <w:pPr>
              <w:pStyle w:val="9"/>
              <w:spacing w:before="63"/>
              <w:ind w:left="156"/>
              <w:rPr>
                <w:sz w:val="22"/>
              </w:rPr>
            </w:pPr>
            <w:r>
              <w:rPr>
                <w:sz w:val="22"/>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4" w:hRule="atLeast"/>
        </w:trPr>
        <w:tc>
          <w:tcPr>
            <w:tcW w:w="7928" w:type="dxa"/>
          </w:tcPr>
          <w:p>
            <w:pPr>
              <w:pStyle w:val="9"/>
              <w:spacing w:before="140" w:line="234" w:lineRule="exact"/>
              <w:ind w:right="153"/>
              <w:jc w:val="right"/>
              <w:rPr>
                <w:sz w:val="22"/>
              </w:rPr>
            </w:pPr>
            <w:r>
              <w:rPr>
                <w:sz w:val="22"/>
              </w:rPr>
              <w:t>DAFTAR PUSTAKA ................................................................................................</w:t>
            </w:r>
          </w:p>
        </w:tc>
        <w:tc>
          <w:tcPr>
            <w:tcW w:w="430" w:type="dxa"/>
          </w:tcPr>
          <w:p>
            <w:pPr>
              <w:pStyle w:val="9"/>
              <w:spacing w:before="140" w:line="234" w:lineRule="exact"/>
              <w:ind w:left="154"/>
              <w:rPr>
                <w:sz w:val="22"/>
              </w:rPr>
            </w:pPr>
            <w:r>
              <w:rPr>
                <w:sz w:val="22"/>
              </w:rPr>
              <w:t>11</w:t>
            </w:r>
          </w:p>
        </w:tc>
      </w:tr>
    </w:tbl>
    <w:p>
      <w:pPr>
        <w:spacing w:after="0" w:line="234" w:lineRule="exact"/>
        <w:rPr>
          <w:sz w:val="22"/>
        </w:rPr>
        <w:sectPr>
          <w:pgSz w:w="12240" w:h="15840"/>
          <w:pgMar w:top="1500" w:right="1280" w:bottom="1560" w:left="1720" w:header="0" w:footer="1369" w:gutter="0"/>
          <w:cols w:space="720" w:num="1"/>
        </w:sectPr>
      </w:pPr>
    </w:p>
    <w:p>
      <w:pPr>
        <w:spacing w:before="95" w:line="484" w:lineRule="auto"/>
        <w:ind w:left="3634" w:right="3561" w:firstLine="5"/>
        <w:jc w:val="center"/>
        <w:rPr>
          <w:b/>
          <w:sz w:val="26"/>
        </w:rPr>
      </w:pPr>
      <w:r>
        <w:rPr>
          <w:b/>
          <w:sz w:val="26"/>
        </w:rPr>
        <w:t>BAB I PENDAHULUAN</w:t>
      </w:r>
    </w:p>
    <w:p>
      <w:pPr>
        <w:pStyle w:val="3"/>
        <w:numPr>
          <w:ilvl w:val="0"/>
          <w:numId w:val="2"/>
        </w:numPr>
        <w:tabs>
          <w:tab w:val="left" w:pos="798"/>
        </w:tabs>
        <w:spacing w:before="8" w:after="0" w:line="240" w:lineRule="auto"/>
        <w:ind w:left="797" w:right="0" w:hanging="339"/>
        <w:jc w:val="both"/>
      </w:pPr>
      <w:r>
        <w:t>Latar</w:t>
      </w:r>
      <w:r>
        <w:rPr>
          <w:spacing w:val="3"/>
        </w:rPr>
        <w:t xml:space="preserve"> </w:t>
      </w:r>
      <w:r>
        <w:t>Belakang</w:t>
      </w:r>
    </w:p>
    <w:p>
      <w:pPr>
        <w:pStyle w:val="6"/>
        <w:spacing w:before="129" w:line="369" w:lineRule="auto"/>
        <w:ind w:left="797" w:right="318" w:firstLine="444"/>
        <w:jc w:val="both"/>
      </w:pPr>
      <w:r>
        <w:t>Teknologi sangat penting bagi keberlangsungan suatu organisasi, apalagi pada zaman sekarang ini yang menuntut semua hal dilakukan dengan sangat cepat dan praktis. Dengan adanya teknologi, suatu organisasi dapat bekerja secara efektif karena dapat dioperasikan hanya dengan beberapa orang dan efisien karena waktu yang digunakan relatif sedikit dibandingkan jika bekerja dengan cara manual, sehingga dapat menunjang keberhasilan atau kesuksesan dari suatu organisasi. Banyak hal bahkan hampir semua kegiatan didalam perusahaan menggunakan bantuan teknologi. Contohnya saja teknologi yang digunakan untuk mengelolah data suatu kegiatan perusahaan menjadi suatu informasi yang berguna, dalam hal ini dimisalkan adalah informasi laporan keuangan yang akan digunakan untuk oleh suatu organisasi dalam hal perencanaan atau pengambilan keputusan. Suatu perusahaan yang beroperasi tanpa bantuan teknologi dapat dipastikan perusahaan tersebut tidak akan mampu bersaing dibandingkan dengan organisasi yang menggunakan bantuan teknologi. Oleh karena itu, mempelajari sistem teknologi sangat penting karena untuk menjalankan teknologi tersebut diperlukan suatu</w:t>
      </w:r>
      <w:r>
        <w:rPr>
          <w:spacing w:val="18"/>
        </w:rPr>
        <w:t xml:space="preserve"> </w:t>
      </w:r>
      <w:r>
        <w:t>keahlian.</w:t>
      </w:r>
    </w:p>
    <w:p>
      <w:pPr>
        <w:pStyle w:val="6"/>
        <w:spacing w:line="369" w:lineRule="auto"/>
        <w:ind w:left="797" w:right="318" w:firstLine="444"/>
        <w:jc w:val="both"/>
      </w:pPr>
      <w:r>
        <w:t>Seperti yang dikatakan di atas, teknologi meliputi seluruh proses transformasi yang terjadi dalam organisasi, yang juga menyangkut mesin-mesin yang digunakan, pendidikan dan keahlian karyawan, serta prosedur kerja yang digunakan dalam pelaksanaan seluruh kegiatan. Dengan demikian, teknologi mencakup aspek yang luas dan bisa menyangkut kegiatan yang jenisnya saling berbeda. Oleh karena itu, pada suatu organisasi yang kompleks, setiap bagian organisasi bisa mempunyai teknologi yang jenisnya berbeda-beda yang disebabkan oleh kenyataan bahwa setiap bagian tersebut melakukan kegiatan mengubah input menjadi output dengan teknologi yang berlainan. Hal ini juga menyebabkan teknologi bisa dipandang dengan cara yang saling berbeda, misalnya masuknya bahan baku ke dalam organisasi hingga keluar kembali menjadi produk, tingkat otomatisasi dalam proses transformasi, variabilitas kegiatan kerja, tingkat penggunaan alat- alat mekanis dalam proses transformasi bahan baku menjadi produk, tingkat  ketergantungan antar proses yang dilakukan dalam proses transformasi, dan juga sebagai banyaknya jenis produk baru yang</w:t>
      </w:r>
      <w:r>
        <w:rPr>
          <w:spacing w:val="10"/>
        </w:rPr>
        <w:t xml:space="preserve"> </w:t>
      </w:r>
      <w:r>
        <w:t>dihasilkan.</w:t>
      </w:r>
    </w:p>
    <w:p>
      <w:pPr>
        <w:spacing w:after="0" w:line="369" w:lineRule="auto"/>
        <w:jc w:val="both"/>
        <w:sectPr>
          <w:footerReference r:id="rId6" w:type="default"/>
          <w:pgSz w:w="12240" w:h="15840"/>
          <w:pgMar w:top="1500" w:right="1280" w:bottom="1140" w:left="1720" w:header="0" w:footer="942" w:gutter="0"/>
          <w:pgNumType w:start="1"/>
          <w:cols w:space="720" w:num="1"/>
        </w:sectPr>
      </w:pPr>
    </w:p>
    <w:p>
      <w:pPr>
        <w:pStyle w:val="3"/>
        <w:numPr>
          <w:ilvl w:val="0"/>
          <w:numId w:val="2"/>
        </w:numPr>
        <w:tabs>
          <w:tab w:val="left" w:pos="798"/>
        </w:tabs>
        <w:spacing w:before="102" w:after="0" w:line="240" w:lineRule="auto"/>
        <w:ind w:left="797" w:right="0" w:hanging="339"/>
        <w:jc w:val="left"/>
      </w:pPr>
      <w:r>
        <w:t>Rumusan</w:t>
      </w:r>
      <w:r>
        <w:rPr>
          <w:spacing w:val="2"/>
        </w:rPr>
        <w:t xml:space="preserve"> </w:t>
      </w:r>
      <w:r>
        <w:t>Masalah</w:t>
      </w:r>
    </w:p>
    <w:p>
      <w:pPr>
        <w:pStyle w:val="8"/>
        <w:numPr>
          <w:ilvl w:val="1"/>
          <w:numId w:val="2"/>
        </w:numPr>
        <w:tabs>
          <w:tab w:val="left" w:pos="1195"/>
          <w:tab w:val="left" w:pos="1196"/>
        </w:tabs>
        <w:spacing w:before="128" w:after="0" w:line="240" w:lineRule="auto"/>
        <w:ind w:left="1196" w:right="0" w:hanging="399"/>
        <w:jc w:val="left"/>
        <w:rPr>
          <w:sz w:val="22"/>
        </w:rPr>
      </w:pPr>
      <w:r>
        <w:rPr>
          <w:sz w:val="22"/>
        </w:rPr>
        <w:t>Bagaimana penjelasan mengenai teknologi dalam konteks teori</w:t>
      </w:r>
      <w:r>
        <w:rPr>
          <w:spacing w:val="45"/>
          <w:sz w:val="22"/>
        </w:rPr>
        <w:t xml:space="preserve"> </w:t>
      </w:r>
      <w:r>
        <w:rPr>
          <w:sz w:val="22"/>
        </w:rPr>
        <w:t>organisasi?</w:t>
      </w:r>
    </w:p>
    <w:p>
      <w:pPr>
        <w:pStyle w:val="8"/>
        <w:numPr>
          <w:ilvl w:val="1"/>
          <w:numId w:val="2"/>
        </w:numPr>
        <w:tabs>
          <w:tab w:val="left" w:pos="1195"/>
          <w:tab w:val="left" w:pos="1196"/>
        </w:tabs>
        <w:spacing w:before="136" w:after="0" w:line="369" w:lineRule="auto"/>
        <w:ind w:left="1195" w:right="319" w:hanging="399"/>
        <w:jc w:val="left"/>
        <w:rPr>
          <w:sz w:val="22"/>
        </w:rPr>
      </w:pPr>
      <w:r>
        <w:rPr>
          <w:sz w:val="22"/>
        </w:rPr>
        <w:t>Bagaimana perbedaan dan penjelasan mengenai tiga tipologi teknologi dari Joan Woodward, Perrow, dan Thompson di dalam konteks teori</w:t>
      </w:r>
      <w:r>
        <w:rPr>
          <w:spacing w:val="45"/>
          <w:sz w:val="22"/>
        </w:rPr>
        <w:t xml:space="preserve"> </w:t>
      </w:r>
      <w:r>
        <w:rPr>
          <w:sz w:val="22"/>
        </w:rPr>
        <w:t>organisasi?</w:t>
      </w:r>
    </w:p>
    <w:p>
      <w:pPr>
        <w:pStyle w:val="6"/>
        <w:spacing w:before="3"/>
        <w:rPr>
          <w:sz w:val="34"/>
        </w:rPr>
      </w:pPr>
    </w:p>
    <w:p>
      <w:pPr>
        <w:pStyle w:val="3"/>
        <w:numPr>
          <w:ilvl w:val="0"/>
          <w:numId w:val="2"/>
        </w:numPr>
        <w:tabs>
          <w:tab w:val="left" w:pos="798"/>
        </w:tabs>
        <w:spacing w:before="0" w:after="0" w:line="240" w:lineRule="auto"/>
        <w:ind w:left="797" w:right="0" w:hanging="339"/>
        <w:jc w:val="left"/>
      </w:pPr>
      <w:r>
        <w:t>Tujuan</w:t>
      </w:r>
    </w:p>
    <w:p>
      <w:pPr>
        <w:pStyle w:val="8"/>
        <w:numPr>
          <w:ilvl w:val="1"/>
          <w:numId w:val="2"/>
        </w:numPr>
        <w:tabs>
          <w:tab w:val="left" w:pos="1195"/>
          <w:tab w:val="left" w:pos="1196"/>
        </w:tabs>
        <w:spacing w:before="131" w:after="0" w:line="240" w:lineRule="auto"/>
        <w:ind w:left="1196" w:right="0" w:hanging="399"/>
        <w:jc w:val="left"/>
        <w:rPr>
          <w:sz w:val="22"/>
        </w:rPr>
      </w:pPr>
      <w:r>
        <w:rPr>
          <w:sz w:val="22"/>
        </w:rPr>
        <w:t>Menjelaskan pengertian dan definisi teknologi dalam konteks teori</w:t>
      </w:r>
      <w:r>
        <w:rPr>
          <w:spacing w:val="46"/>
          <w:sz w:val="22"/>
        </w:rPr>
        <w:t xml:space="preserve"> </w:t>
      </w:r>
      <w:r>
        <w:rPr>
          <w:sz w:val="22"/>
        </w:rPr>
        <w:t>organisasi.</w:t>
      </w:r>
    </w:p>
    <w:p>
      <w:pPr>
        <w:pStyle w:val="8"/>
        <w:numPr>
          <w:ilvl w:val="1"/>
          <w:numId w:val="2"/>
        </w:numPr>
        <w:tabs>
          <w:tab w:val="left" w:pos="1195"/>
          <w:tab w:val="left" w:pos="1196"/>
        </w:tabs>
        <w:spacing w:before="136" w:after="0" w:line="369" w:lineRule="auto"/>
        <w:ind w:left="1195" w:right="319" w:hanging="399"/>
        <w:jc w:val="left"/>
        <w:rPr>
          <w:sz w:val="22"/>
        </w:rPr>
      </w:pPr>
      <w:r>
        <w:rPr>
          <w:sz w:val="22"/>
        </w:rPr>
        <w:t>Membedakan dan menjelaskan tiga tipologi teknologi dari woodward, perrow, dan Thompson di dalam konteks teori</w:t>
      </w:r>
      <w:r>
        <w:rPr>
          <w:spacing w:val="17"/>
          <w:sz w:val="22"/>
        </w:rPr>
        <w:t xml:space="preserve"> </w:t>
      </w:r>
      <w:r>
        <w:rPr>
          <w:sz w:val="22"/>
        </w:rPr>
        <w:t>organisasi.</w:t>
      </w:r>
    </w:p>
    <w:p>
      <w:pPr>
        <w:spacing w:after="0" w:line="369" w:lineRule="auto"/>
        <w:jc w:val="left"/>
        <w:rPr>
          <w:sz w:val="22"/>
        </w:rPr>
        <w:sectPr>
          <w:pgSz w:w="12240" w:h="15840"/>
          <w:pgMar w:top="1500" w:right="1280" w:bottom="1140" w:left="1720" w:header="0" w:footer="942" w:gutter="0"/>
          <w:cols w:space="720" w:num="1"/>
        </w:sectPr>
      </w:pPr>
    </w:p>
    <w:p>
      <w:pPr>
        <w:pStyle w:val="6"/>
        <w:rPr>
          <w:sz w:val="28"/>
        </w:rPr>
      </w:pPr>
    </w:p>
    <w:p>
      <w:pPr>
        <w:pStyle w:val="6"/>
        <w:rPr>
          <w:sz w:val="28"/>
        </w:rPr>
      </w:pPr>
    </w:p>
    <w:p>
      <w:pPr>
        <w:pStyle w:val="6"/>
        <w:spacing w:before="4"/>
        <w:rPr>
          <w:sz w:val="31"/>
        </w:rPr>
      </w:pPr>
    </w:p>
    <w:p>
      <w:pPr>
        <w:pStyle w:val="8"/>
        <w:numPr>
          <w:ilvl w:val="0"/>
          <w:numId w:val="3"/>
        </w:numPr>
        <w:tabs>
          <w:tab w:val="left" w:pos="796"/>
        </w:tabs>
        <w:spacing w:before="1" w:after="0" w:line="240" w:lineRule="auto"/>
        <w:ind w:left="795" w:right="0" w:hanging="337"/>
        <w:jc w:val="left"/>
        <w:rPr>
          <w:b/>
          <w:sz w:val="20"/>
        </w:rPr>
      </w:pPr>
      <w:r>
        <w:rPr>
          <w:b/>
          <w:w w:val="105"/>
          <w:sz w:val="20"/>
        </w:rPr>
        <w:t>Definisi</w:t>
      </w:r>
      <w:r>
        <w:rPr>
          <w:b/>
          <w:spacing w:val="-16"/>
          <w:w w:val="105"/>
          <w:sz w:val="20"/>
        </w:rPr>
        <w:t xml:space="preserve"> </w:t>
      </w:r>
      <w:r>
        <w:rPr>
          <w:b/>
          <w:w w:val="105"/>
          <w:sz w:val="20"/>
        </w:rPr>
        <w:t>Teknologi</w:t>
      </w:r>
    </w:p>
    <w:p>
      <w:pPr>
        <w:pStyle w:val="2"/>
        <w:spacing w:before="98" w:line="364" w:lineRule="auto"/>
        <w:ind w:right="2358" w:firstLine="530"/>
        <w:jc w:val="left"/>
      </w:pPr>
      <w:r>
        <w:rPr>
          <w:b w:val="0"/>
        </w:rPr>
        <w:br w:type="column"/>
      </w:r>
      <w:r>
        <w:t>BAB II PEMBAHASAN</w:t>
      </w:r>
    </w:p>
    <w:p>
      <w:pPr>
        <w:spacing w:after="0" w:line="364" w:lineRule="auto"/>
        <w:jc w:val="left"/>
        <w:sectPr>
          <w:pgSz w:w="12240" w:h="15840"/>
          <w:pgMar w:top="1500" w:right="1280" w:bottom="1140" w:left="1720" w:header="0" w:footer="942" w:gutter="0"/>
          <w:cols w:equalWidth="0" w:num="2">
            <w:col w:w="2450" w:space="812"/>
            <w:col w:w="5978"/>
          </w:cols>
        </w:sectPr>
      </w:pPr>
    </w:p>
    <w:p>
      <w:pPr>
        <w:pStyle w:val="6"/>
        <w:spacing w:before="108" w:line="369" w:lineRule="auto"/>
        <w:ind w:left="795" w:right="323" w:firstLine="446"/>
        <w:jc w:val="both"/>
      </w:pPr>
      <w:r>
        <w:t>Teknologi yang dimaksud oleh para ahli organisasi barangkali tidak sama dengan pengertian umum teknologi yang kita pahami sehari-hari, kita biasanya menggunakan kata ‘teknologi’ dalam konteks yang sangat spesifik misalnya mesin-mesin prabrik, alat-alat elektronik dalam rumah tangga, sarana-saran transportasi modern seperti mobil, kapal, kereta api, dan lain-lain.</w:t>
      </w:r>
    </w:p>
    <w:p>
      <w:pPr>
        <w:pStyle w:val="6"/>
        <w:spacing w:line="369" w:lineRule="auto"/>
        <w:ind w:left="795" w:right="317" w:firstLine="446"/>
        <w:jc w:val="both"/>
      </w:pPr>
      <w:r>
        <w:t>Para ahli organisasi justru sebaliknya. Mereka biasanya menggunakan  istilah teknologi secara sangat umum. Apapun sarana atau perangkat yang diperlukan organisasi dalam menjalakan aktivitasnya, maka hal tersebut dapat dikategorikan sebagai teknologi organisasi. Jadi, walaupun organisasi tidak menggunakan peralatan yang canggih dalam memproses inpu-output yang diinginkan, tetapi kita menyebutnya teknologi. Misalnya, dikantor kelurahan terdapat mesin ketik, telepon, sepeda motor dinas, stempel, dan alat-  alat tulis, maka bagi ahli organisasi semua itu termasuk dalam kategori</w:t>
      </w:r>
      <w:r>
        <w:rPr>
          <w:spacing w:val="17"/>
        </w:rPr>
        <w:t xml:space="preserve"> </w:t>
      </w:r>
      <w:r>
        <w:t>teknologi.</w:t>
      </w:r>
    </w:p>
    <w:p>
      <w:pPr>
        <w:pStyle w:val="6"/>
        <w:spacing w:line="369" w:lineRule="auto"/>
        <w:ind w:left="795" w:right="322" w:firstLine="446"/>
        <w:jc w:val="both"/>
      </w:pPr>
      <w:r>
        <w:t>Secara umum, teknologi dalam organisasi dapat dibedakan menjadi tiga unsur (Hatch 1997:128)</w:t>
      </w:r>
    </w:p>
    <w:p>
      <w:pPr>
        <w:pStyle w:val="8"/>
        <w:numPr>
          <w:ilvl w:val="1"/>
          <w:numId w:val="3"/>
        </w:numPr>
        <w:tabs>
          <w:tab w:val="left" w:pos="1475"/>
        </w:tabs>
        <w:spacing w:before="0" w:after="0" w:line="369" w:lineRule="auto"/>
        <w:ind w:left="1474" w:right="319" w:hanging="233"/>
        <w:jc w:val="both"/>
        <w:rPr>
          <w:sz w:val="22"/>
        </w:rPr>
      </w:pPr>
      <w:r>
        <w:rPr>
          <w:sz w:val="22"/>
        </w:rPr>
        <w:t>Benda-benda atau objek-objek fisik yang meliputi bahan-bahan, peralatan, dan sarana-sarana yang diperlukan untuk melakukan</w:t>
      </w:r>
      <w:r>
        <w:rPr>
          <w:spacing w:val="18"/>
          <w:sz w:val="22"/>
        </w:rPr>
        <w:t xml:space="preserve"> </w:t>
      </w:r>
      <w:r>
        <w:rPr>
          <w:sz w:val="22"/>
        </w:rPr>
        <w:t>produksi.</w:t>
      </w:r>
    </w:p>
    <w:p>
      <w:pPr>
        <w:pStyle w:val="8"/>
        <w:numPr>
          <w:ilvl w:val="1"/>
          <w:numId w:val="3"/>
        </w:numPr>
        <w:tabs>
          <w:tab w:val="left" w:pos="1475"/>
        </w:tabs>
        <w:spacing w:before="0" w:after="0" w:line="240" w:lineRule="auto"/>
        <w:ind w:left="1474" w:right="0" w:hanging="234"/>
        <w:jc w:val="both"/>
        <w:rPr>
          <w:sz w:val="22"/>
        </w:rPr>
      </w:pPr>
      <w:r>
        <w:rPr>
          <w:sz w:val="22"/>
        </w:rPr>
        <w:t>Aktivitas atau proses yang digunakan sebagai metode</w:t>
      </w:r>
      <w:r>
        <w:rPr>
          <w:spacing w:val="28"/>
          <w:sz w:val="22"/>
        </w:rPr>
        <w:t xml:space="preserve"> </w:t>
      </w:r>
      <w:r>
        <w:rPr>
          <w:sz w:val="22"/>
        </w:rPr>
        <w:t>produksi</w:t>
      </w:r>
    </w:p>
    <w:p>
      <w:pPr>
        <w:pStyle w:val="8"/>
        <w:numPr>
          <w:ilvl w:val="1"/>
          <w:numId w:val="3"/>
        </w:numPr>
        <w:tabs>
          <w:tab w:val="left" w:pos="1475"/>
        </w:tabs>
        <w:spacing w:before="128" w:after="0" w:line="369" w:lineRule="auto"/>
        <w:ind w:left="1474" w:right="318" w:hanging="233"/>
        <w:jc w:val="both"/>
        <w:rPr>
          <w:sz w:val="22"/>
        </w:rPr>
      </w:pPr>
      <w:r>
        <w:rPr>
          <w:sz w:val="22"/>
        </w:rPr>
        <w:t>Pengetahuan yang dibutuhkan untuk mengembangkan dan mengoperasikan peralatan, sarana produksi, atau metode khusus yang diperlukan untuk menghasilkan</w:t>
      </w:r>
      <w:r>
        <w:rPr>
          <w:spacing w:val="1"/>
          <w:sz w:val="22"/>
        </w:rPr>
        <w:t xml:space="preserve"> </w:t>
      </w:r>
      <w:r>
        <w:rPr>
          <w:sz w:val="22"/>
        </w:rPr>
        <w:t>sesuatu.</w:t>
      </w:r>
    </w:p>
    <w:p>
      <w:pPr>
        <w:pStyle w:val="6"/>
        <w:spacing w:line="369" w:lineRule="auto"/>
        <w:ind w:left="797" w:right="317" w:firstLine="444"/>
        <w:jc w:val="both"/>
      </w:pPr>
      <w:r>
        <w:t>Dengan pengertian, yang sedemikian luas, tidak mengherankan bahwa penggunaan istilah teknologi dalam teori organisasi bisa berbeda-beda antara ahli yang satu dengan lainnya. Secara garis besar, tidak mungkin disamakan antara teknologi yang digunakan perusahaan-perusahaan manufaktur dan kelompok-kelompok industri lainnya dengan teknologi pada organisasi-organisasi yang bersifat pelayanan (</w:t>
      </w:r>
      <w:r>
        <w:rPr>
          <w:i/>
        </w:rPr>
        <w:t>service</w:t>
      </w:r>
      <w:r>
        <w:t>). Jika seorang ahli organisasi meneliti sekumpulan organisasi yang bergerak dalam bidang manufaktur, maka temuan-temuannya belum tentu dapat diterapkan pada organisasi yang bergerak di bidang pelayanan.</w:t>
      </w:r>
    </w:p>
    <w:p>
      <w:pPr>
        <w:spacing w:after="0" w:line="369" w:lineRule="auto"/>
        <w:jc w:val="both"/>
        <w:sectPr>
          <w:type w:val="continuous"/>
          <w:pgSz w:w="12240" w:h="15840"/>
          <w:pgMar w:top="1500" w:right="1280" w:bottom="280" w:left="1720" w:header="720" w:footer="720" w:gutter="0"/>
          <w:cols w:space="720" w:num="1"/>
        </w:sectPr>
      </w:pPr>
    </w:p>
    <w:p>
      <w:pPr>
        <w:pStyle w:val="3"/>
        <w:numPr>
          <w:ilvl w:val="0"/>
          <w:numId w:val="3"/>
        </w:numPr>
        <w:tabs>
          <w:tab w:val="left" w:pos="798"/>
        </w:tabs>
        <w:spacing w:before="100" w:after="0" w:line="240" w:lineRule="auto"/>
        <w:ind w:left="797" w:right="0" w:hanging="339"/>
        <w:jc w:val="both"/>
      </w:pPr>
      <w:r>
        <w:t>Tipologi</w:t>
      </w:r>
      <w:r>
        <w:rPr>
          <w:spacing w:val="1"/>
        </w:rPr>
        <w:t xml:space="preserve"> </w:t>
      </w:r>
      <w:r>
        <w:t>Teknologi</w:t>
      </w:r>
    </w:p>
    <w:p>
      <w:pPr>
        <w:pStyle w:val="8"/>
        <w:numPr>
          <w:ilvl w:val="1"/>
          <w:numId w:val="3"/>
        </w:numPr>
        <w:tabs>
          <w:tab w:val="left" w:pos="1196"/>
        </w:tabs>
        <w:spacing w:before="127" w:after="0" w:line="240" w:lineRule="auto"/>
        <w:ind w:left="1196" w:right="0" w:hanging="399"/>
        <w:jc w:val="both"/>
        <w:rPr>
          <w:b/>
          <w:sz w:val="22"/>
        </w:rPr>
      </w:pPr>
      <w:r>
        <w:rPr>
          <w:b/>
          <w:sz w:val="22"/>
        </w:rPr>
        <w:t>Tipologi</w:t>
      </w:r>
      <w:r>
        <w:rPr>
          <w:b/>
          <w:spacing w:val="1"/>
          <w:sz w:val="22"/>
        </w:rPr>
        <w:t xml:space="preserve"> </w:t>
      </w:r>
      <w:r>
        <w:rPr>
          <w:b/>
          <w:sz w:val="22"/>
        </w:rPr>
        <w:t>Woodward</w:t>
      </w:r>
    </w:p>
    <w:p>
      <w:pPr>
        <w:pStyle w:val="6"/>
        <w:spacing w:before="129" w:line="369" w:lineRule="auto"/>
        <w:ind w:left="1196" w:right="320" w:firstLine="384"/>
        <w:jc w:val="both"/>
      </w:pPr>
      <w:r>
        <w:t>Penelitian mengenai teknologi dalam organisasi perusahaan manufaktur, myang dianggap paling berpengaruh terhadap perkembangan teori organisasi, dilakukan oleh Joan Woodward, seorang ahli sosiologi idustri dari Inggris. Pada tahu 1950-an, Woodward meneliti kurang lebih 100 perusahaan manufaktur di selatan Inggris yang memiliki kisaran antara 250-1000 orang pekerja. Tujuannya adalah untuk melihat hubungan antara struktur dan efektivitas organisasi. Jadi, ia mengumpulkan data tentang struktur organisasi (jumlah jenjang hierarki, tentang kendali, komponen administrative, tingkat formalitasasi, dan seterusnya), dan mengumpulkan pula data finansial yang mengklasifikasikan apakah perusahaan itu termasuk dibawah rata-rata, rata-rata, atau diatas rata-rata dalam pencapaian</w:t>
      </w:r>
      <w:r>
        <w:rPr>
          <w:spacing w:val="22"/>
        </w:rPr>
        <w:t xml:space="preserve"> </w:t>
      </w:r>
      <w:r>
        <w:t>keuntungan.</w:t>
      </w:r>
    </w:p>
    <w:p>
      <w:pPr>
        <w:pStyle w:val="6"/>
        <w:spacing w:line="369" w:lineRule="auto"/>
        <w:ind w:left="1196" w:right="319" w:firstLine="384"/>
        <w:jc w:val="both"/>
      </w:pPr>
      <w:r>
        <w:t>Data yang dikumpulkan ternyata tidak memberikan hasil yang diharapkan. Tidak terlibat sama sekali kecenderungan hubungan yang signifikan antara struktur dan kinerja perusahaan. Ketika Woorward mengelompokkan sampel organisasinya berdasarkan tiga tipe teknologi produksinya (yaitu unit, massa, dan proses) barulah terlibat suatu hubungan yang signifikan. Dari sini, ia menyimpulkan bahwa efektivitas ditentukan bukan hanya oleh struktur, melainkan oleh kesesuaian stuktur  dan teknologi. Kategori yang dibuat oleh Woodmard menggambarkan tingkat  kompleksitas teknologi, dimana teknologi produksi unit adalah teknologi yang paling sederhana sementara teknologi produksi proses adalah yang paling</w:t>
      </w:r>
      <w:r>
        <w:rPr>
          <w:spacing w:val="53"/>
        </w:rPr>
        <w:t xml:space="preserve"> </w:t>
      </w:r>
      <w:r>
        <w:t>rumit.</w:t>
      </w:r>
    </w:p>
    <w:p>
      <w:pPr>
        <w:pStyle w:val="6"/>
        <w:spacing w:line="369" w:lineRule="auto"/>
        <w:ind w:left="1196" w:right="323" w:firstLine="384"/>
        <w:jc w:val="both"/>
      </w:pPr>
      <w:r>
        <w:t>Penjelasan mengenai ketiga jenis teknologi produksi tersebut dan contohnya adalah sebagai</w:t>
      </w:r>
      <w:r>
        <w:rPr>
          <w:spacing w:val="5"/>
        </w:rPr>
        <w:t xml:space="preserve"> </w:t>
      </w:r>
      <w:r>
        <w:t>berikut</w:t>
      </w:r>
    </w:p>
    <w:p>
      <w:pPr>
        <w:pStyle w:val="8"/>
        <w:numPr>
          <w:ilvl w:val="2"/>
          <w:numId w:val="3"/>
        </w:numPr>
        <w:tabs>
          <w:tab w:val="left" w:pos="1597"/>
        </w:tabs>
        <w:spacing w:before="0" w:after="0" w:line="251" w:lineRule="exact"/>
        <w:ind w:left="1596" w:right="0" w:hanging="401"/>
        <w:jc w:val="both"/>
        <w:rPr>
          <w:sz w:val="22"/>
        </w:rPr>
      </w:pPr>
      <w:r>
        <w:rPr>
          <w:sz w:val="22"/>
        </w:rPr>
        <w:t>Pembuatan produk tunggal atau dalam kelompok ukuran</w:t>
      </w:r>
      <w:r>
        <w:rPr>
          <w:spacing w:val="23"/>
          <w:sz w:val="22"/>
        </w:rPr>
        <w:t xml:space="preserve"> </w:t>
      </w:r>
      <w:r>
        <w:rPr>
          <w:sz w:val="22"/>
        </w:rPr>
        <w:t>kecil</w:t>
      </w:r>
    </w:p>
    <w:p>
      <w:pPr>
        <w:pStyle w:val="6"/>
        <w:spacing w:before="128" w:line="369" w:lineRule="auto"/>
        <w:ind w:left="1596" w:right="313"/>
        <w:jc w:val="both"/>
      </w:pPr>
      <w:r>
        <w:t>Perusahaan-perusahaan yang membuat produk secara tunggal (</w:t>
      </w:r>
      <w:r>
        <w:rPr>
          <w:i/>
        </w:rPr>
        <w:t>custom-made- produksi</w:t>
      </w:r>
      <w:r>
        <w:t>) atau dalam kuantitas kecil (</w:t>
      </w:r>
      <w:r>
        <w:rPr>
          <w:i/>
        </w:rPr>
        <w:t>bacth production</w:t>
      </w:r>
      <w:r>
        <w:t>), contohnya adalah  penjahit pakaian, pembuat roti, pembuat anggur (</w:t>
      </w:r>
      <w:r>
        <w:rPr>
          <w:i/>
        </w:rPr>
        <w:t>wine</w:t>
      </w:r>
      <w:r>
        <w:t>), pendesain rumah/arsitek, dan</w:t>
      </w:r>
      <w:r>
        <w:rPr>
          <w:spacing w:val="-1"/>
        </w:rPr>
        <w:t xml:space="preserve"> </w:t>
      </w:r>
      <w:r>
        <w:t>lain-lain.</w:t>
      </w:r>
    </w:p>
    <w:p>
      <w:pPr>
        <w:pStyle w:val="8"/>
        <w:numPr>
          <w:ilvl w:val="2"/>
          <w:numId w:val="3"/>
        </w:numPr>
        <w:tabs>
          <w:tab w:val="left" w:pos="1597"/>
        </w:tabs>
        <w:spacing w:before="0" w:after="0" w:line="250" w:lineRule="exact"/>
        <w:ind w:left="1596" w:right="0" w:hanging="401"/>
        <w:jc w:val="both"/>
        <w:rPr>
          <w:sz w:val="22"/>
        </w:rPr>
      </w:pPr>
      <w:r>
        <w:rPr>
          <w:sz w:val="22"/>
        </w:rPr>
        <w:t>Produk massal atau dalam kelompok ukuran</w:t>
      </w:r>
      <w:r>
        <w:rPr>
          <w:spacing w:val="21"/>
          <w:sz w:val="22"/>
        </w:rPr>
        <w:t xml:space="preserve"> </w:t>
      </w:r>
      <w:r>
        <w:rPr>
          <w:sz w:val="22"/>
        </w:rPr>
        <w:t>besar</w:t>
      </w:r>
    </w:p>
    <w:p>
      <w:pPr>
        <w:pStyle w:val="6"/>
        <w:spacing w:before="138" w:line="369" w:lineRule="auto"/>
        <w:ind w:left="1596" w:right="319"/>
        <w:jc w:val="both"/>
      </w:pPr>
      <w:r>
        <w:t>Perusahaan-perusahaan yang membuat produk dalam jumlah besar atau massal. Contohnya sangat banyak, yaitu hampir semua produsen barang konsumen</w:t>
      </w:r>
    </w:p>
    <w:p>
      <w:pPr>
        <w:spacing w:after="0" w:line="369" w:lineRule="auto"/>
        <w:jc w:val="both"/>
        <w:sectPr>
          <w:pgSz w:w="12240" w:h="15840"/>
          <w:pgMar w:top="1500" w:right="1280" w:bottom="1140" w:left="1720" w:header="0" w:footer="942" w:gutter="0"/>
          <w:cols w:space="720" w:num="1"/>
        </w:sectPr>
      </w:pPr>
    </w:p>
    <w:p>
      <w:pPr>
        <w:pStyle w:val="6"/>
        <w:spacing w:before="94" w:line="369" w:lineRule="auto"/>
        <w:ind w:left="1596" w:right="321"/>
        <w:jc w:val="both"/>
      </w:pPr>
      <w:r>
        <w:t>(</w:t>
      </w:r>
      <w:r>
        <w:rPr>
          <w:i/>
        </w:rPr>
        <w:t>customer products</w:t>
      </w:r>
      <w:r>
        <w:t>), seperti televisi, kulkas, mobil, sabun, minuman kaleng, industry konveksi, dan seterusnya..</w:t>
      </w:r>
    </w:p>
    <w:p>
      <w:pPr>
        <w:pStyle w:val="8"/>
        <w:numPr>
          <w:ilvl w:val="2"/>
          <w:numId w:val="3"/>
        </w:numPr>
        <w:tabs>
          <w:tab w:val="left" w:pos="1597"/>
        </w:tabs>
        <w:spacing w:before="0" w:after="0" w:line="251" w:lineRule="exact"/>
        <w:ind w:left="1596" w:right="0" w:hanging="401"/>
        <w:jc w:val="both"/>
        <w:rPr>
          <w:sz w:val="22"/>
        </w:rPr>
      </w:pPr>
      <w:r>
        <w:rPr>
          <w:sz w:val="22"/>
        </w:rPr>
        <w:t>Produksi menurut</w:t>
      </w:r>
      <w:r>
        <w:rPr>
          <w:spacing w:val="8"/>
          <w:sz w:val="22"/>
        </w:rPr>
        <w:t xml:space="preserve"> </w:t>
      </w:r>
      <w:r>
        <w:rPr>
          <w:sz w:val="22"/>
        </w:rPr>
        <w:t>Proses</w:t>
      </w:r>
    </w:p>
    <w:p>
      <w:pPr>
        <w:pStyle w:val="6"/>
        <w:spacing w:before="136" w:line="369" w:lineRule="auto"/>
        <w:ind w:left="1596" w:right="324"/>
        <w:jc w:val="both"/>
      </w:pPr>
      <w:r>
        <w:t>Perusahaan-perusahana yang membuat produk-prosuk dengan teknik produksi bertahap. Contohnya adalah industry penyulingan minyak, industry bahan-bahan kimia, dan perusahaan air bersih PDAM.</w:t>
      </w:r>
    </w:p>
    <w:p>
      <w:pPr>
        <w:pStyle w:val="3"/>
        <w:spacing w:before="7"/>
        <w:ind w:left="1196"/>
        <w:jc w:val="both"/>
      </w:pPr>
      <w:r>
        <w:t>Tabel Ringksan Temuan Penelitian Woodward</w:t>
      </w:r>
    </w:p>
    <w:p>
      <w:pPr>
        <w:pStyle w:val="6"/>
        <w:spacing w:before="4"/>
        <w:rPr>
          <w:b/>
          <w:sz w:val="11"/>
        </w:rPr>
      </w:pPr>
    </w:p>
    <w:tbl>
      <w:tblPr>
        <w:tblStyle w:val="5"/>
        <w:tblW w:w="0" w:type="auto"/>
        <w:tblInd w:w="12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32"/>
        <w:gridCol w:w="1576"/>
        <w:gridCol w:w="1608"/>
        <w:gridCol w:w="16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3032" w:type="dxa"/>
            <w:vMerge w:val="restart"/>
          </w:tcPr>
          <w:p>
            <w:pPr>
              <w:pStyle w:val="9"/>
              <w:spacing w:before="197"/>
              <w:ind w:left="549"/>
              <w:rPr>
                <w:sz w:val="22"/>
              </w:rPr>
            </w:pPr>
            <w:r>
              <w:rPr>
                <w:sz w:val="22"/>
              </w:rPr>
              <w:t>Karakteristik struktur</w:t>
            </w:r>
          </w:p>
        </w:tc>
        <w:tc>
          <w:tcPr>
            <w:tcW w:w="4875" w:type="dxa"/>
            <w:gridSpan w:val="3"/>
          </w:tcPr>
          <w:p>
            <w:pPr>
              <w:pStyle w:val="9"/>
              <w:spacing w:line="249" w:lineRule="exact"/>
              <w:ind w:left="1103"/>
              <w:rPr>
                <w:sz w:val="22"/>
              </w:rPr>
            </w:pPr>
            <w:r>
              <w:rPr>
                <w:sz w:val="22"/>
              </w:rPr>
              <w:t>Rendah-TEKNOLOGI-tinggi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3032" w:type="dxa"/>
            <w:vMerge w:val="continue"/>
            <w:tcBorders>
              <w:top w:val="nil"/>
            </w:tcBorders>
          </w:tcPr>
          <w:p>
            <w:pPr>
              <w:rPr>
                <w:sz w:val="2"/>
                <w:szCs w:val="2"/>
              </w:rPr>
            </w:pPr>
          </w:p>
        </w:tc>
        <w:tc>
          <w:tcPr>
            <w:tcW w:w="1576" w:type="dxa"/>
          </w:tcPr>
          <w:p>
            <w:pPr>
              <w:pStyle w:val="9"/>
              <w:spacing w:line="250" w:lineRule="exact"/>
              <w:ind w:left="98" w:right="198"/>
              <w:jc w:val="center"/>
              <w:rPr>
                <w:sz w:val="22"/>
              </w:rPr>
            </w:pPr>
            <w:r>
              <w:rPr>
                <w:sz w:val="22"/>
              </w:rPr>
              <w:t>Produksi Unit</w:t>
            </w:r>
          </w:p>
        </w:tc>
        <w:tc>
          <w:tcPr>
            <w:tcW w:w="1608" w:type="dxa"/>
          </w:tcPr>
          <w:p>
            <w:pPr>
              <w:pStyle w:val="9"/>
              <w:spacing w:line="250" w:lineRule="exact"/>
              <w:ind w:left="95" w:right="87"/>
              <w:jc w:val="center"/>
              <w:rPr>
                <w:sz w:val="22"/>
              </w:rPr>
            </w:pPr>
            <w:r>
              <w:rPr>
                <w:sz w:val="22"/>
              </w:rPr>
              <w:t>Produksi Masal</w:t>
            </w:r>
          </w:p>
        </w:tc>
        <w:tc>
          <w:tcPr>
            <w:tcW w:w="1691" w:type="dxa"/>
          </w:tcPr>
          <w:p>
            <w:pPr>
              <w:pStyle w:val="9"/>
              <w:spacing w:line="250" w:lineRule="exact"/>
              <w:ind w:left="99" w:right="130"/>
              <w:jc w:val="center"/>
              <w:rPr>
                <w:sz w:val="22"/>
              </w:rPr>
            </w:pPr>
            <w:r>
              <w:rPr>
                <w:sz w:val="22"/>
              </w:rPr>
              <w:t>Produksi Proses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7" w:hRule="atLeast"/>
        </w:trPr>
        <w:tc>
          <w:tcPr>
            <w:tcW w:w="3032" w:type="dxa"/>
          </w:tcPr>
          <w:p>
            <w:pPr>
              <w:pStyle w:val="9"/>
              <w:spacing w:line="249" w:lineRule="exact"/>
              <w:ind w:left="100"/>
              <w:rPr>
                <w:sz w:val="22"/>
              </w:rPr>
            </w:pPr>
            <w:r>
              <w:rPr>
                <w:sz w:val="22"/>
              </w:rPr>
              <w:t>1. Jumlah Tingkatan dalam</w:t>
            </w:r>
          </w:p>
          <w:p>
            <w:pPr>
              <w:pStyle w:val="9"/>
              <w:spacing w:before="136"/>
              <w:ind w:left="378"/>
              <w:rPr>
                <w:sz w:val="22"/>
              </w:rPr>
            </w:pPr>
            <w:r>
              <w:rPr>
                <w:sz w:val="22"/>
              </w:rPr>
              <w:t>Organisasi</w:t>
            </w:r>
          </w:p>
        </w:tc>
        <w:tc>
          <w:tcPr>
            <w:tcW w:w="1576" w:type="dxa"/>
          </w:tcPr>
          <w:p>
            <w:pPr>
              <w:pStyle w:val="9"/>
              <w:spacing w:line="249" w:lineRule="exact"/>
              <w:ind w:left="8"/>
              <w:jc w:val="center"/>
              <w:rPr>
                <w:sz w:val="22"/>
              </w:rPr>
            </w:pPr>
            <w:r>
              <w:rPr>
                <w:w w:val="102"/>
                <w:sz w:val="22"/>
              </w:rPr>
              <w:t>3</w:t>
            </w:r>
          </w:p>
        </w:tc>
        <w:tc>
          <w:tcPr>
            <w:tcW w:w="1608" w:type="dxa"/>
          </w:tcPr>
          <w:p>
            <w:pPr>
              <w:pStyle w:val="9"/>
              <w:spacing w:line="249" w:lineRule="exact"/>
              <w:ind w:left="13"/>
              <w:jc w:val="center"/>
              <w:rPr>
                <w:sz w:val="22"/>
              </w:rPr>
            </w:pPr>
            <w:r>
              <w:rPr>
                <w:w w:val="102"/>
                <w:sz w:val="22"/>
              </w:rPr>
              <w:t>4</w:t>
            </w:r>
          </w:p>
        </w:tc>
        <w:tc>
          <w:tcPr>
            <w:tcW w:w="1691" w:type="dxa"/>
          </w:tcPr>
          <w:p>
            <w:pPr>
              <w:pStyle w:val="9"/>
              <w:spacing w:line="249" w:lineRule="exact"/>
              <w:ind w:left="10"/>
              <w:jc w:val="center"/>
              <w:rPr>
                <w:sz w:val="22"/>
              </w:rPr>
            </w:pPr>
            <w:r>
              <w:rPr>
                <w:w w:val="102"/>
                <w:sz w:val="22"/>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3032" w:type="dxa"/>
          </w:tcPr>
          <w:p>
            <w:pPr>
              <w:pStyle w:val="9"/>
              <w:spacing w:line="249" w:lineRule="exact"/>
              <w:ind w:left="100"/>
              <w:rPr>
                <w:sz w:val="22"/>
              </w:rPr>
            </w:pPr>
            <w:r>
              <w:rPr>
                <w:sz w:val="22"/>
              </w:rPr>
              <w:t>2. Rentang Kendali Supervisor</w:t>
            </w:r>
          </w:p>
        </w:tc>
        <w:tc>
          <w:tcPr>
            <w:tcW w:w="1576" w:type="dxa"/>
          </w:tcPr>
          <w:p>
            <w:pPr>
              <w:pStyle w:val="9"/>
              <w:spacing w:line="249" w:lineRule="exact"/>
              <w:ind w:left="98" w:right="88"/>
              <w:jc w:val="center"/>
              <w:rPr>
                <w:sz w:val="22"/>
              </w:rPr>
            </w:pPr>
            <w:r>
              <w:rPr>
                <w:sz w:val="22"/>
              </w:rPr>
              <w:t>23</w:t>
            </w:r>
          </w:p>
        </w:tc>
        <w:tc>
          <w:tcPr>
            <w:tcW w:w="1608" w:type="dxa"/>
          </w:tcPr>
          <w:p>
            <w:pPr>
              <w:pStyle w:val="9"/>
              <w:spacing w:line="249" w:lineRule="exact"/>
              <w:ind w:left="95" w:right="87"/>
              <w:jc w:val="center"/>
              <w:rPr>
                <w:sz w:val="22"/>
              </w:rPr>
            </w:pPr>
            <w:r>
              <w:rPr>
                <w:sz w:val="22"/>
              </w:rPr>
              <w:t>48</w:t>
            </w:r>
          </w:p>
        </w:tc>
        <w:tc>
          <w:tcPr>
            <w:tcW w:w="1691" w:type="dxa"/>
          </w:tcPr>
          <w:p>
            <w:pPr>
              <w:pStyle w:val="9"/>
              <w:spacing w:line="249" w:lineRule="exact"/>
              <w:ind w:left="99" w:right="91"/>
              <w:jc w:val="center"/>
              <w:rPr>
                <w:sz w:val="22"/>
              </w:rPr>
            </w:pPr>
            <w:r>
              <w:rPr>
                <w:sz w:val="22"/>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9" w:hRule="atLeast"/>
        </w:trPr>
        <w:tc>
          <w:tcPr>
            <w:tcW w:w="3032" w:type="dxa"/>
          </w:tcPr>
          <w:p>
            <w:pPr>
              <w:pStyle w:val="9"/>
              <w:spacing w:before="1"/>
              <w:ind w:left="100"/>
              <w:rPr>
                <w:sz w:val="22"/>
              </w:rPr>
            </w:pPr>
            <w:r>
              <w:rPr>
                <w:sz w:val="22"/>
              </w:rPr>
              <w:t>3. Rasio Buruh Langsung/</w:t>
            </w:r>
          </w:p>
          <w:p>
            <w:pPr>
              <w:pStyle w:val="9"/>
              <w:spacing w:before="133"/>
              <w:ind w:left="378"/>
              <w:rPr>
                <w:sz w:val="22"/>
              </w:rPr>
            </w:pPr>
            <w:r>
              <w:rPr>
                <w:sz w:val="22"/>
              </w:rPr>
              <w:t>Buruh Tidak Langsung</w:t>
            </w:r>
          </w:p>
        </w:tc>
        <w:tc>
          <w:tcPr>
            <w:tcW w:w="1576" w:type="dxa"/>
          </w:tcPr>
          <w:p>
            <w:pPr>
              <w:pStyle w:val="9"/>
              <w:spacing w:before="1"/>
              <w:ind w:left="98" w:right="90"/>
              <w:jc w:val="center"/>
              <w:rPr>
                <w:sz w:val="22"/>
              </w:rPr>
            </w:pPr>
            <w:r>
              <w:rPr>
                <w:sz w:val="22"/>
              </w:rPr>
              <w:t>9:1</w:t>
            </w:r>
          </w:p>
        </w:tc>
        <w:tc>
          <w:tcPr>
            <w:tcW w:w="1608" w:type="dxa"/>
          </w:tcPr>
          <w:p>
            <w:pPr>
              <w:pStyle w:val="9"/>
              <w:spacing w:before="1"/>
              <w:ind w:left="95" w:right="87"/>
              <w:jc w:val="center"/>
              <w:rPr>
                <w:sz w:val="22"/>
              </w:rPr>
            </w:pPr>
            <w:r>
              <w:rPr>
                <w:sz w:val="22"/>
              </w:rPr>
              <w:t>4:1</w:t>
            </w:r>
          </w:p>
        </w:tc>
        <w:tc>
          <w:tcPr>
            <w:tcW w:w="1691" w:type="dxa"/>
          </w:tcPr>
          <w:p>
            <w:pPr>
              <w:pStyle w:val="9"/>
              <w:spacing w:before="1"/>
              <w:ind w:left="99" w:right="93"/>
              <w:jc w:val="center"/>
              <w:rPr>
                <w:sz w:val="22"/>
              </w:rPr>
            </w:pPr>
            <w:r>
              <w:rPr>
                <w:sz w:val="22"/>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7" w:hRule="atLeast"/>
        </w:trPr>
        <w:tc>
          <w:tcPr>
            <w:tcW w:w="3032" w:type="dxa"/>
          </w:tcPr>
          <w:p>
            <w:pPr>
              <w:pStyle w:val="9"/>
              <w:spacing w:line="251" w:lineRule="exact"/>
              <w:ind w:left="100"/>
              <w:rPr>
                <w:sz w:val="22"/>
              </w:rPr>
            </w:pPr>
            <w:r>
              <w:rPr>
                <w:sz w:val="22"/>
              </w:rPr>
              <w:t>4. Rasio Manajer/Total</w:t>
            </w:r>
          </w:p>
          <w:p>
            <w:pPr>
              <w:pStyle w:val="9"/>
              <w:spacing w:before="133"/>
              <w:ind w:left="378"/>
              <w:rPr>
                <w:sz w:val="22"/>
              </w:rPr>
            </w:pPr>
            <w:r>
              <w:rPr>
                <w:sz w:val="22"/>
              </w:rPr>
              <w:t>Pekerja</w:t>
            </w:r>
          </w:p>
        </w:tc>
        <w:tc>
          <w:tcPr>
            <w:tcW w:w="1576" w:type="dxa"/>
          </w:tcPr>
          <w:p>
            <w:pPr>
              <w:pStyle w:val="9"/>
              <w:spacing w:line="251" w:lineRule="exact"/>
              <w:ind w:left="98" w:right="90"/>
              <w:jc w:val="center"/>
              <w:rPr>
                <w:sz w:val="22"/>
              </w:rPr>
            </w:pPr>
            <w:r>
              <w:rPr>
                <w:sz w:val="22"/>
              </w:rPr>
              <w:t>1:23</w:t>
            </w:r>
          </w:p>
        </w:tc>
        <w:tc>
          <w:tcPr>
            <w:tcW w:w="1608" w:type="dxa"/>
          </w:tcPr>
          <w:p>
            <w:pPr>
              <w:pStyle w:val="9"/>
              <w:spacing w:line="251" w:lineRule="exact"/>
              <w:ind w:left="95" w:right="86"/>
              <w:jc w:val="center"/>
              <w:rPr>
                <w:sz w:val="22"/>
              </w:rPr>
            </w:pPr>
            <w:r>
              <w:rPr>
                <w:sz w:val="22"/>
              </w:rPr>
              <w:t>1:16</w:t>
            </w:r>
          </w:p>
        </w:tc>
        <w:tc>
          <w:tcPr>
            <w:tcW w:w="1691" w:type="dxa"/>
          </w:tcPr>
          <w:p>
            <w:pPr>
              <w:pStyle w:val="9"/>
              <w:spacing w:line="251" w:lineRule="exact"/>
              <w:ind w:left="99" w:right="95"/>
              <w:jc w:val="center"/>
              <w:rPr>
                <w:sz w:val="22"/>
              </w:rPr>
            </w:pPr>
            <w:r>
              <w:rPr>
                <w:sz w:val="22"/>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3032" w:type="dxa"/>
          </w:tcPr>
          <w:p>
            <w:pPr>
              <w:pStyle w:val="9"/>
              <w:spacing w:line="251" w:lineRule="exact"/>
              <w:ind w:left="100"/>
              <w:rPr>
                <w:sz w:val="22"/>
              </w:rPr>
            </w:pPr>
            <w:r>
              <w:rPr>
                <w:sz w:val="22"/>
              </w:rPr>
              <w:t>5. Proporsi Tenaga Kerja Ahli</w:t>
            </w:r>
          </w:p>
        </w:tc>
        <w:tc>
          <w:tcPr>
            <w:tcW w:w="1576" w:type="dxa"/>
          </w:tcPr>
          <w:p>
            <w:pPr>
              <w:pStyle w:val="9"/>
              <w:spacing w:line="251" w:lineRule="exact"/>
              <w:ind w:left="98" w:right="96"/>
              <w:jc w:val="center"/>
              <w:rPr>
                <w:sz w:val="22"/>
              </w:rPr>
            </w:pPr>
            <w:r>
              <w:rPr>
                <w:sz w:val="22"/>
              </w:rPr>
              <w:t>Tinggi</w:t>
            </w:r>
          </w:p>
        </w:tc>
        <w:tc>
          <w:tcPr>
            <w:tcW w:w="1608" w:type="dxa"/>
          </w:tcPr>
          <w:p>
            <w:pPr>
              <w:pStyle w:val="9"/>
              <w:spacing w:line="251" w:lineRule="exact"/>
              <w:ind w:left="88" w:right="87"/>
              <w:jc w:val="center"/>
              <w:rPr>
                <w:sz w:val="22"/>
              </w:rPr>
            </w:pPr>
            <w:r>
              <w:rPr>
                <w:sz w:val="22"/>
              </w:rPr>
              <w:t>Rendah</w:t>
            </w:r>
          </w:p>
        </w:tc>
        <w:tc>
          <w:tcPr>
            <w:tcW w:w="1691" w:type="dxa"/>
          </w:tcPr>
          <w:p>
            <w:pPr>
              <w:pStyle w:val="9"/>
              <w:spacing w:line="251" w:lineRule="exact"/>
              <w:ind w:left="99" w:right="101"/>
              <w:jc w:val="center"/>
              <w:rPr>
                <w:sz w:val="22"/>
              </w:rPr>
            </w:pPr>
            <w:r>
              <w:rPr>
                <w:sz w:val="22"/>
              </w:rPr>
              <w:t>Tinggi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3032" w:type="dxa"/>
          </w:tcPr>
          <w:p>
            <w:pPr>
              <w:pStyle w:val="9"/>
              <w:spacing w:line="251" w:lineRule="exact"/>
              <w:ind w:left="100"/>
              <w:rPr>
                <w:sz w:val="22"/>
              </w:rPr>
            </w:pPr>
            <w:r>
              <w:rPr>
                <w:sz w:val="22"/>
              </w:rPr>
              <w:t>6. Total Kompleksitas</w:t>
            </w:r>
          </w:p>
        </w:tc>
        <w:tc>
          <w:tcPr>
            <w:tcW w:w="1576" w:type="dxa"/>
          </w:tcPr>
          <w:p>
            <w:pPr>
              <w:pStyle w:val="9"/>
              <w:spacing w:line="251" w:lineRule="exact"/>
              <w:ind w:left="98" w:right="90"/>
              <w:jc w:val="center"/>
              <w:rPr>
                <w:sz w:val="22"/>
              </w:rPr>
            </w:pPr>
            <w:r>
              <w:rPr>
                <w:sz w:val="22"/>
              </w:rPr>
              <w:t>Rendah</w:t>
            </w:r>
          </w:p>
        </w:tc>
        <w:tc>
          <w:tcPr>
            <w:tcW w:w="1608" w:type="dxa"/>
          </w:tcPr>
          <w:p>
            <w:pPr>
              <w:pStyle w:val="9"/>
              <w:spacing w:line="251" w:lineRule="exact"/>
              <w:ind w:left="87" w:right="87"/>
              <w:jc w:val="center"/>
              <w:rPr>
                <w:sz w:val="22"/>
              </w:rPr>
            </w:pPr>
            <w:r>
              <w:rPr>
                <w:sz w:val="22"/>
              </w:rPr>
              <w:t>Tinggi</w:t>
            </w:r>
          </w:p>
        </w:tc>
        <w:tc>
          <w:tcPr>
            <w:tcW w:w="1691" w:type="dxa"/>
          </w:tcPr>
          <w:p>
            <w:pPr>
              <w:pStyle w:val="9"/>
              <w:spacing w:line="251" w:lineRule="exact"/>
              <w:ind w:left="99" w:right="93"/>
              <w:jc w:val="center"/>
              <w:rPr>
                <w:sz w:val="22"/>
              </w:rPr>
            </w:pPr>
            <w:r>
              <w:rPr>
                <w:sz w:val="22"/>
              </w:rPr>
              <w:t>Rendah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3032" w:type="dxa"/>
          </w:tcPr>
          <w:p>
            <w:pPr>
              <w:pStyle w:val="9"/>
              <w:spacing w:line="251" w:lineRule="exact"/>
              <w:ind w:left="100"/>
              <w:rPr>
                <w:sz w:val="22"/>
              </w:rPr>
            </w:pPr>
            <w:r>
              <w:rPr>
                <w:sz w:val="22"/>
              </w:rPr>
              <w:t>7. Formalisasi</w:t>
            </w:r>
          </w:p>
        </w:tc>
        <w:tc>
          <w:tcPr>
            <w:tcW w:w="1576" w:type="dxa"/>
          </w:tcPr>
          <w:p>
            <w:pPr>
              <w:pStyle w:val="9"/>
              <w:spacing w:line="251" w:lineRule="exact"/>
              <w:ind w:left="98" w:right="88"/>
              <w:jc w:val="center"/>
              <w:rPr>
                <w:sz w:val="22"/>
              </w:rPr>
            </w:pPr>
            <w:r>
              <w:rPr>
                <w:sz w:val="22"/>
              </w:rPr>
              <w:t>Rendah</w:t>
            </w:r>
          </w:p>
        </w:tc>
        <w:tc>
          <w:tcPr>
            <w:tcW w:w="1608" w:type="dxa"/>
          </w:tcPr>
          <w:p>
            <w:pPr>
              <w:pStyle w:val="9"/>
              <w:spacing w:line="251" w:lineRule="exact"/>
              <w:ind w:left="88" w:right="87"/>
              <w:jc w:val="center"/>
              <w:rPr>
                <w:sz w:val="22"/>
              </w:rPr>
            </w:pPr>
            <w:r>
              <w:rPr>
                <w:sz w:val="22"/>
              </w:rPr>
              <w:t>Tinggi</w:t>
            </w:r>
          </w:p>
        </w:tc>
        <w:tc>
          <w:tcPr>
            <w:tcW w:w="1691" w:type="dxa"/>
          </w:tcPr>
          <w:p>
            <w:pPr>
              <w:pStyle w:val="9"/>
              <w:spacing w:line="251" w:lineRule="exact"/>
              <w:ind w:left="99" w:right="94"/>
              <w:jc w:val="center"/>
              <w:rPr>
                <w:sz w:val="22"/>
              </w:rPr>
            </w:pPr>
            <w:r>
              <w:rPr>
                <w:sz w:val="22"/>
              </w:rPr>
              <w:t>Rendah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7" w:hRule="atLeast"/>
        </w:trPr>
        <w:tc>
          <w:tcPr>
            <w:tcW w:w="3032" w:type="dxa"/>
          </w:tcPr>
          <w:p>
            <w:pPr>
              <w:pStyle w:val="9"/>
              <w:spacing w:line="250" w:lineRule="exact"/>
              <w:ind w:left="100"/>
              <w:rPr>
                <w:sz w:val="22"/>
              </w:rPr>
            </w:pPr>
            <w:r>
              <w:rPr>
                <w:sz w:val="22"/>
              </w:rPr>
              <w:t>8. Sentralisasi</w:t>
            </w:r>
          </w:p>
        </w:tc>
        <w:tc>
          <w:tcPr>
            <w:tcW w:w="1576" w:type="dxa"/>
          </w:tcPr>
          <w:p>
            <w:pPr>
              <w:pStyle w:val="9"/>
              <w:spacing w:line="250" w:lineRule="exact"/>
              <w:ind w:left="98" w:right="88"/>
              <w:jc w:val="center"/>
              <w:rPr>
                <w:sz w:val="22"/>
              </w:rPr>
            </w:pPr>
            <w:r>
              <w:rPr>
                <w:sz w:val="22"/>
              </w:rPr>
              <w:t>Rendah</w:t>
            </w:r>
          </w:p>
        </w:tc>
        <w:tc>
          <w:tcPr>
            <w:tcW w:w="1608" w:type="dxa"/>
          </w:tcPr>
          <w:p>
            <w:pPr>
              <w:pStyle w:val="9"/>
              <w:spacing w:line="250" w:lineRule="exact"/>
              <w:ind w:left="88" w:right="87"/>
              <w:jc w:val="center"/>
              <w:rPr>
                <w:sz w:val="22"/>
              </w:rPr>
            </w:pPr>
            <w:r>
              <w:rPr>
                <w:sz w:val="22"/>
              </w:rPr>
              <w:t>Tinggi</w:t>
            </w:r>
          </w:p>
        </w:tc>
        <w:tc>
          <w:tcPr>
            <w:tcW w:w="1691" w:type="dxa"/>
          </w:tcPr>
          <w:p>
            <w:pPr>
              <w:pStyle w:val="9"/>
              <w:spacing w:line="250" w:lineRule="exact"/>
              <w:ind w:left="99" w:right="93"/>
              <w:jc w:val="center"/>
              <w:rPr>
                <w:sz w:val="22"/>
              </w:rPr>
            </w:pPr>
            <w:r>
              <w:rPr>
                <w:sz w:val="22"/>
              </w:rPr>
              <w:t>Rendah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3032" w:type="dxa"/>
          </w:tcPr>
          <w:p>
            <w:pPr>
              <w:pStyle w:val="9"/>
              <w:spacing w:line="249" w:lineRule="exact"/>
              <w:ind w:left="100"/>
              <w:rPr>
                <w:sz w:val="22"/>
              </w:rPr>
            </w:pPr>
            <w:r>
              <w:rPr>
                <w:sz w:val="22"/>
              </w:rPr>
              <w:t>9. Jumlah Komunikasi Lisan</w:t>
            </w:r>
          </w:p>
        </w:tc>
        <w:tc>
          <w:tcPr>
            <w:tcW w:w="1576" w:type="dxa"/>
          </w:tcPr>
          <w:p>
            <w:pPr>
              <w:pStyle w:val="9"/>
              <w:spacing w:line="249" w:lineRule="exact"/>
              <w:ind w:left="98" w:right="95"/>
              <w:jc w:val="center"/>
              <w:rPr>
                <w:sz w:val="22"/>
              </w:rPr>
            </w:pPr>
            <w:r>
              <w:rPr>
                <w:sz w:val="22"/>
              </w:rPr>
              <w:t>Tinggi</w:t>
            </w:r>
          </w:p>
        </w:tc>
        <w:tc>
          <w:tcPr>
            <w:tcW w:w="1608" w:type="dxa"/>
          </w:tcPr>
          <w:p>
            <w:pPr>
              <w:pStyle w:val="9"/>
              <w:spacing w:line="249" w:lineRule="exact"/>
              <w:ind w:left="89" w:right="87"/>
              <w:jc w:val="center"/>
              <w:rPr>
                <w:sz w:val="22"/>
              </w:rPr>
            </w:pPr>
            <w:r>
              <w:rPr>
                <w:sz w:val="22"/>
              </w:rPr>
              <w:t>Rendah</w:t>
            </w:r>
          </w:p>
        </w:tc>
        <w:tc>
          <w:tcPr>
            <w:tcW w:w="1691" w:type="dxa"/>
          </w:tcPr>
          <w:p>
            <w:pPr>
              <w:pStyle w:val="9"/>
              <w:spacing w:line="249" w:lineRule="exact"/>
              <w:ind w:left="99" w:right="103"/>
              <w:jc w:val="center"/>
              <w:rPr>
                <w:sz w:val="22"/>
              </w:rPr>
            </w:pPr>
            <w:r>
              <w:rPr>
                <w:sz w:val="22"/>
              </w:rPr>
              <w:t>Tinggi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3032" w:type="dxa"/>
          </w:tcPr>
          <w:p>
            <w:pPr>
              <w:pStyle w:val="9"/>
              <w:spacing w:line="251" w:lineRule="exact"/>
              <w:ind w:left="100"/>
              <w:rPr>
                <w:sz w:val="22"/>
              </w:rPr>
            </w:pPr>
            <w:r>
              <w:rPr>
                <w:sz w:val="22"/>
              </w:rPr>
              <w:t>10.Jumlah Komunikasi Tertulis</w:t>
            </w:r>
          </w:p>
        </w:tc>
        <w:tc>
          <w:tcPr>
            <w:tcW w:w="1576" w:type="dxa"/>
          </w:tcPr>
          <w:p>
            <w:pPr>
              <w:pStyle w:val="9"/>
              <w:spacing w:line="251" w:lineRule="exact"/>
              <w:ind w:left="98" w:right="85"/>
              <w:jc w:val="center"/>
              <w:rPr>
                <w:sz w:val="22"/>
              </w:rPr>
            </w:pPr>
            <w:r>
              <w:rPr>
                <w:sz w:val="22"/>
              </w:rPr>
              <w:t>Rendah</w:t>
            </w:r>
          </w:p>
        </w:tc>
        <w:tc>
          <w:tcPr>
            <w:tcW w:w="1608" w:type="dxa"/>
          </w:tcPr>
          <w:p>
            <w:pPr>
              <w:pStyle w:val="9"/>
              <w:spacing w:line="251" w:lineRule="exact"/>
              <w:ind w:left="89" w:right="87"/>
              <w:jc w:val="center"/>
              <w:rPr>
                <w:sz w:val="22"/>
              </w:rPr>
            </w:pPr>
            <w:r>
              <w:rPr>
                <w:sz w:val="22"/>
              </w:rPr>
              <w:t>Tinggi</w:t>
            </w:r>
          </w:p>
        </w:tc>
        <w:tc>
          <w:tcPr>
            <w:tcW w:w="1691" w:type="dxa"/>
          </w:tcPr>
          <w:p>
            <w:pPr>
              <w:pStyle w:val="9"/>
              <w:spacing w:line="251" w:lineRule="exact"/>
              <w:ind w:left="99" w:right="90"/>
              <w:jc w:val="center"/>
              <w:rPr>
                <w:sz w:val="22"/>
              </w:rPr>
            </w:pPr>
            <w:r>
              <w:rPr>
                <w:sz w:val="22"/>
              </w:rPr>
              <w:t>Rendah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3032" w:type="dxa"/>
          </w:tcPr>
          <w:p>
            <w:pPr>
              <w:pStyle w:val="9"/>
              <w:spacing w:line="249" w:lineRule="exact"/>
              <w:ind w:left="100"/>
              <w:rPr>
                <w:sz w:val="22"/>
              </w:rPr>
            </w:pPr>
            <w:r>
              <w:rPr>
                <w:sz w:val="22"/>
              </w:rPr>
              <w:t>11.Jenis Organisasi</w:t>
            </w:r>
          </w:p>
        </w:tc>
        <w:tc>
          <w:tcPr>
            <w:tcW w:w="1576" w:type="dxa"/>
          </w:tcPr>
          <w:p>
            <w:pPr>
              <w:pStyle w:val="9"/>
              <w:spacing w:line="249" w:lineRule="exact"/>
              <w:ind w:left="98" w:right="92"/>
              <w:jc w:val="center"/>
              <w:rPr>
                <w:sz w:val="22"/>
              </w:rPr>
            </w:pPr>
            <w:r>
              <w:rPr>
                <w:sz w:val="22"/>
              </w:rPr>
              <w:t>Organik</w:t>
            </w:r>
          </w:p>
        </w:tc>
        <w:tc>
          <w:tcPr>
            <w:tcW w:w="1608" w:type="dxa"/>
          </w:tcPr>
          <w:p>
            <w:pPr>
              <w:pStyle w:val="9"/>
              <w:spacing w:line="249" w:lineRule="exact"/>
              <w:ind w:left="95" w:right="87"/>
              <w:jc w:val="center"/>
              <w:rPr>
                <w:sz w:val="22"/>
              </w:rPr>
            </w:pPr>
            <w:r>
              <w:rPr>
                <w:sz w:val="22"/>
              </w:rPr>
              <w:t>Mekanistik</w:t>
            </w:r>
          </w:p>
        </w:tc>
        <w:tc>
          <w:tcPr>
            <w:tcW w:w="1691" w:type="dxa"/>
          </w:tcPr>
          <w:p>
            <w:pPr>
              <w:pStyle w:val="9"/>
              <w:spacing w:line="249" w:lineRule="exact"/>
              <w:ind w:left="99" w:right="99"/>
              <w:jc w:val="center"/>
              <w:rPr>
                <w:sz w:val="22"/>
              </w:rPr>
            </w:pPr>
            <w:r>
              <w:rPr>
                <w:sz w:val="22"/>
              </w:rPr>
              <w:t>Organik</w:t>
            </w:r>
          </w:p>
        </w:tc>
      </w:tr>
    </w:tbl>
    <w:p>
      <w:pPr>
        <w:spacing w:before="0"/>
        <w:ind w:left="1196" w:right="0" w:firstLine="0"/>
        <w:jc w:val="both"/>
        <w:rPr>
          <w:i/>
          <w:sz w:val="22"/>
        </w:rPr>
      </w:pPr>
      <w:r>
        <w:rPr>
          <w:i/>
          <w:sz w:val="22"/>
        </w:rPr>
        <w:t xml:space="preserve">Sumber: </w:t>
      </w:r>
      <w:r>
        <w:rPr>
          <w:sz w:val="22"/>
        </w:rPr>
        <w:t xml:space="preserve">Robbin, S., (1990), </w:t>
      </w:r>
      <w:r>
        <w:rPr>
          <w:i/>
          <w:sz w:val="22"/>
        </w:rPr>
        <w:t>Organization Theory: Structure, Design and Application,</w:t>
      </w:r>
    </w:p>
    <w:p>
      <w:pPr>
        <w:pStyle w:val="6"/>
        <w:spacing w:before="136"/>
        <w:ind w:left="1195"/>
        <w:jc w:val="both"/>
      </w:pPr>
      <w:r>
        <w:t>Englewood Cliffs, NJ: Prentice-Hall, h.180</w:t>
      </w:r>
    </w:p>
    <w:p>
      <w:pPr>
        <w:pStyle w:val="6"/>
        <w:spacing w:before="135"/>
        <w:ind w:left="1579"/>
      </w:pPr>
      <w:r>
        <w:t>Kesimpulan Woodward mendapat kritik terutama dari dua segi.</w:t>
      </w:r>
    </w:p>
    <w:p>
      <w:pPr>
        <w:pStyle w:val="8"/>
        <w:numPr>
          <w:ilvl w:val="0"/>
          <w:numId w:val="4"/>
        </w:numPr>
        <w:tabs>
          <w:tab w:val="left" w:pos="1580"/>
        </w:tabs>
        <w:spacing w:before="139" w:after="0" w:line="367" w:lineRule="auto"/>
        <w:ind w:left="1579" w:right="321" w:hanging="339"/>
        <w:jc w:val="left"/>
        <w:rPr>
          <w:sz w:val="22"/>
        </w:rPr>
      </w:pPr>
      <w:r>
        <w:rPr>
          <w:sz w:val="22"/>
        </w:rPr>
        <w:t>Penelitian tersebut hanya mengambil sampel perusahaan-perusahaan kecil dan menengah.</w:t>
      </w:r>
    </w:p>
    <w:p>
      <w:pPr>
        <w:pStyle w:val="8"/>
        <w:numPr>
          <w:ilvl w:val="0"/>
          <w:numId w:val="4"/>
        </w:numPr>
        <w:tabs>
          <w:tab w:val="left" w:pos="1580"/>
        </w:tabs>
        <w:spacing w:before="3" w:after="0" w:line="369" w:lineRule="auto"/>
        <w:ind w:left="1579" w:right="321" w:hanging="339"/>
        <w:jc w:val="left"/>
        <w:rPr>
          <w:sz w:val="22"/>
        </w:rPr>
      </w:pPr>
      <w:r>
        <w:rPr>
          <w:sz w:val="22"/>
        </w:rPr>
        <w:t>Woodward tidak memperhitungkan organisasi-organisasi non-manufaktur, yaitu organisasi-organisasi yang bersifat</w:t>
      </w:r>
      <w:r>
        <w:rPr>
          <w:spacing w:val="11"/>
          <w:sz w:val="22"/>
        </w:rPr>
        <w:t xml:space="preserve"> </w:t>
      </w:r>
      <w:r>
        <w:rPr>
          <w:sz w:val="22"/>
        </w:rPr>
        <w:t>pelayanan.</w:t>
      </w:r>
    </w:p>
    <w:p>
      <w:pPr>
        <w:spacing w:after="0" w:line="369" w:lineRule="auto"/>
        <w:jc w:val="left"/>
        <w:rPr>
          <w:sz w:val="22"/>
        </w:rPr>
        <w:sectPr>
          <w:pgSz w:w="12240" w:h="15840"/>
          <w:pgMar w:top="1500" w:right="1280" w:bottom="1140" w:left="1720" w:header="0" w:footer="942" w:gutter="0"/>
          <w:cols w:space="720" w:num="1"/>
        </w:sectPr>
      </w:pPr>
    </w:p>
    <w:p>
      <w:pPr>
        <w:pStyle w:val="3"/>
        <w:numPr>
          <w:ilvl w:val="1"/>
          <w:numId w:val="3"/>
        </w:numPr>
        <w:tabs>
          <w:tab w:val="left" w:pos="1196"/>
        </w:tabs>
        <w:spacing w:before="102" w:after="0" w:line="240" w:lineRule="auto"/>
        <w:ind w:left="1196" w:right="0" w:hanging="399"/>
        <w:jc w:val="both"/>
      </w:pPr>
      <w:r>
        <w:t>Topologi</w:t>
      </w:r>
      <w:r>
        <w:rPr>
          <w:spacing w:val="4"/>
        </w:rPr>
        <w:t xml:space="preserve"> </w:t>
      </w:r>
      <w:r>
        <w:t>Perrow</w:t>
      </w:r>
    </w:p>
    <w:p>
      <w:pPr>
        <w:pStyle w:val="6"/>
        <w:spacing w:before="128" w:line="369" w:lineRule="auto"/>
        <w:ind w:left="1196" w:right="319" w:firstLine="384"/>
        <w:jc w:val="both"/>
      </w:pPr>
      <w:r>
        <w:t xml:space="preserve">Penelitian terhadap teknologi pada bagian-bagian organisasi dilakukan oleh Charles Perrow. Perrow menjelaskan teknologi adalah aksi atau tindakan yang diperbuat seseorang terhadap suatu objek, dengan atau tanpa bantuan atau perangkat mekanis, dalam rangka membuat suatu perubahan pada objek tersebut. Perrow melihat ada dua dimensi disini. Pertama apakah tugas-tugas yang dilakukan membutuhkan banyak pengecualian atau sesuatu yang rutin. Dimensi ini disebut variabilitas tugas- tugas. Kedua, apakah tuga-tugas tugas itu mudah dianalisis atau tidak. Ada tugas-tugas yang terdefinisi dengan baik. Sehingga mudah untuk dianalisis, tetapi ada pula tugas yang sulit didefinisikan. Perrow menyebutnya sebagai keteranalisisan masalah </w:t>
      </w:r>
      <w:r>
        <w:rPr>
          <w:i/>
        </w:rPr>
        <w:t>(problem</w:t>
      </w:r>
      <w:r>
        <w:rPr>
          <w:i/>
          <w:spacing w:val="3"/>
        </w:rPr>
        <w:t xml:space="preserve"> </w:t>
      </w:r>
      <w:r>
        <w:rPr>
          <w:i/>
        </w:rPr>
        <w:t>analyzability)</w:t>
      </w:r>
      <w:r>
        <w:t>.</w:t>
      </w:r>
    </w:p>
    <w:p>
      <w:pPr>
        <w:pStyle w:val="6"/>
        <w:spacing w:line="372" w:lineRule="auto"/>
        <w:ind w:left="1196" w:right="320" w:firstLine="384"/>
        <w:jc w:val="both"/>
      </w:pPr>
      <w:r>
        <w:t>Empat jenis teknologi menurut pengklasifikasian Perrow dapat dijelasakan  sebagai</w:t>
      </w:r>
      <w:r>
        <w:rPr>
          <w:spacing w:val="1"/>
        </w:rPr>
        <w:t xml:space="preserve"> </w:t>
      </w:r>
      <w:r>
        <w:t>berikut.</w:t>
      </w:r>
    </w:p>
    <w:p>
      <w:pPr>
        <w:pStyle w:val="8"/>
        <w:numPr>
          <w:ilvl w:val="2"/>
          <w:numId w:val="3"/>
        </w:numPr>
        <w:tabs>
          <w:tab w:val="left" w:pos="1580"/>
        </w:tabs>
        <w:spacing w:before="0" w:after="0" w:line="249" w:lineRule="exact"/>
        <w:ind w:left="1580" w:right="0" w:hanging="339"/>
        <w:jc w:val="both"/>
        <w:rPr>
          <w:sz w:val="22"/>
        </w:rPr>
      </w:pPr>
      <w:r>
        <w:rPr>
          <w:sz w:val="22"/>
        </w:rPr>
        <w:t>Teknologi</w:t>
      </w:r>
      <w:r>
        <w:rPr>
          <w:spacing w:val="5"/>
          <w:sz w:val="22"/>
        </w:rPr>
        <w:t xml:space="preserve"> </w:t>
      </w:r>
      <w:r>
        <w:rPr>
          <w:sz w:val="22"/>
        </w:rPr>
        <w:t>Rutin</w:t>
      </w:r>
    </w:p>
    <w:p>
      <w:pPr>
        <w:pStyle w:val="6"/>
        <w:spacing w:before="130" w:line="369" w:lineRule="auto"/>
        <w:ind w:left="1580" w:right="319"/>
        <w:jc w:val="both"/>
      </w:pPr>
      <w:r>
        <w:t>Teknologi rutin ditandai dengan variasi tugas yang kecil. Pekerjaan yang  dilakukan umumnya bisa mempunyai standar dan juga formal, serta mempunyai prosedur komputasi tertentu untuk menyelesaikannya. Ini berarti bahwa jenis teknologi rutin mempunyai tingkat kemudahan analisis yang</w:t>
      </w:r>
      <w:r>
        <w:rPr>
          <w:spacing w:val="38"/>
        </w:rPr>
        <w:t xml:space="preserve"> </w:t>
      </w:r>
      <w:r>
        <w:t>tinggi.</w:t>
      </w:r>
    </w:p>
    <w:p>
      <w:pPr>
        <w:pStyle w:val="8"/>
        <w:numPr>
          <w:ilvl w:val="2"/>
          <w:numId w:val="3"/>
        </w:numPr>
        <w:tabs>
          <w:tab w:val="left" w:pos="1580"/>
        </w:tabs>
        <w:spacing w:before="0" w:after="0" w:line="252" w:lineRule="exact"/>
        <w:ind w:left="1580" w:right="0" w:hanging="339"/>
        <w:jc w:val="both"/>
        <w:rPr>
          <w:sz w:val="22"/>
        </w:rPr>
      </w:pPr>
      <w:r>
        <w:rPr>
          <w:sz w:val="22"/>
        </w:rPr>
        <w:t>Teknologi</w:t>
      </w:r>
      <w:r>
        <w:rPr>
          <w:spacing w:val="5"/>
          <w:sz w:val="22"/>
        </w:rPr>
        <w:t xml:space="preserve"> </w:t>
      </w:r>
      <w:r>
        <w:rPr>
          <w:sz w:val="22"/>
        </w:rPr>
        <w:t>non-rutin</w:t>
      </w:r>
    </w:p>
    <w:p>
      <w:pPr>
        <w:pStyle w:val="6"/>
        <w:spacing w:before="136" w:line="369" w:lineRule="auto"/>
        <w:ind w:left="1580" w:right="320"/>
        <w:jc w:val="both"/>
      </w:pPr>
      <w:r>
        <w:t>Teknologi non-rutin mempunyai variasi tugas yang dapat dikatakan tinggi, dan juga proses yang tidak terlalu dimengerti sehingga tidak mudah untuk dianalisis. Dalam penyelesaian pekerjaan yang termasuk teknologi non-rutin, diperlukan usaha yang cukup besar untuk menganalisis kegiatan maupun permasalahan yang muncul. Oleh karena itu, diperlukan adanya pengalaman yang cukup tinggi serta pengetahuan teknis yang</w:t>
      </w:r>
      <w:r>
        <w:rPr>
          <w:spacing w:val="3"/>
        </w:rPr>
        <w:t xml:space="preserve"> </w:t>
      </w:r>
      <w:r>
        <w:t>memadai.</w:t>
      </w:r>
    </w:p>
    <w:p>
      <w:pPr>
        <w:pStyle w:val="8"/>
        <w:numPr>
          <w:ilvl w:val="2"/>
          <w:numId w:val="3"/>
        </w:numPr>
        <w:tabs>
          <w:tab w:val="left" w:pos="1580"/>
        </w:tabs>
        <w:spacing w:before="0" w:after="0" w:line="248" w:lineRule="exact"/>
        <w:ind w:left="1580" w:right="0" w:hanging="339"/>
        <w:jc w:val="both"/>
        <w:rPr>
          <w:i/>
          <w:sz w:val="22"/>
        </w:rPr>
      </w:pPr>
      <w:r>
        <w:rPr>
          <w:sz w:val="22"/>
        </w:rPr>
        <w:t>Teknologi</w:t>
      </w:r>
      <w:r>
        <w:rPr>
          <w:spacing w:val="4"/>
          <w:sz w:val="22"/>
        </w:rPr>
        <w:t xml:space="preserve"> </w:t>
      </w:r>
      <w:r>
        <w:rPr>
          <w:i/>
          <w:sz w:val="22"/>
        </w:rPr>
        <w:t>craft</w:t>
      </w:r>
    </w:p>
    <w:p>
      <w:pPr>
        <w:pStyle w:val="6"/>
        <w:spacing w:before="139" w:line="369" w:lineRule="auto"/>
        <w:ind w:left="1579" w:right="315"/>
        <w:jc w:val="both"/>
      </w:pPr>
      <w:r>
        <w:t xml:space="preserve">Ciri pekerjaan yang termasuk teknologi </w:t>
      </w:r>
      <w:r>
        <w:rPr>
          <w:i/>
        </w:rPr>
        <w:t xml:space="preserve">craft </w:t>
      </w:r>
      <w:r>
        <w:t>adalah adanya aliran kegiatan yang relatif stabil, tetapi dengan proses yang tidak terlalu dimengerti. Oleh karena itu, pekerjaan jenis ini menuntut pengalaman yang tinggi serta latihan yang  cukup luas, agar para karyawan dapat menghadapi permasalahan (yang umumnya tidak jelas) dengan bijaksana berdasarkan intuisi maupun</w:t>
      </w:r>
      <w:r>
        <w:rPr>
          <w:spacing w:val="36"/>
        </w:rPr>
        <w:t xml:space="preserve"> </w:t>
      </w:r>
      <w:r>
        <w:t>pengalamannya.</w:t>
      </w:r>
    </w:p>
    <w:p>
      <w:pPr>
        <w:pStyle w:val="8"/>
        <w:numPr>
          <w:ilvl w:val="2"/>
          <w:numId w:val="3"/>
        </w:numPr>
        <w:tabs>
          <w:tab w:val="left" w:pos="1580"/>
        </w:tabs>
        <w:spacing w:before="0" w:after="0" w:line="249" w:lineRule="exact"/>
        <w:ind w:left="1580" w:right="0" w:hanging="339"/>
        <w:jc w:val="both"/>
        <w:rPr>
          <w:i/>
          <w:sz w:val="22"/>
        </w:rPr>
      </w:pPr>
      <w:r>
        <w:rPr>
          <w:sz w:val="22"/>
        </w:rPr>
        <w:t>Teknologi</w:t>
      </w:r>
      <w:r>
        <w:rPr>
          <w:spacing w:val="4"/>
          <w:sz w:val="22"/>
        </w:rPr>
        <w:t xml:space="preserve"> </w:t>
      </w:r>
      <w:r>
        <w:rPr>
          <w:i/>
          <w:sz w:val="22"/>
        </w:rPr>
        <w:t>engineering</w:t>
      </w:r>
    </w:p>
    <w:p>
      <w:pPr>
        <w:spacing w:after="0" w:line="249" w:lineRule="exact"/>
        <w:jc w:val="both"/>
        <w:rPr>
          <w:sz w:val="22"/>
        </w:rPr>
        <w:sectPr>
          <w:pgSz w:w="12240" w:h="15840"/>
          <w:pgMar w:top="1500" w:right="1280" w:bottom="1140" w:left="1720" w:header="0" w:footer="942" w:gutter="0"/>
          <w:cols w:space="720" w:num="1"/>
        </w:sectPr>
      </w:pPr>
    </w:p>
    <w:p>
      <w:pPr>
        <w:pStyle w:val="6"/>
        <w:spacing w:before="94" w:line="369" w:lineRule="auto"/>
        <w:ind w:left="1580" w:right="318"/>
        <w:jc w:val="both"/>
      </w:pPr>
      <w:r>
        <mc:AlternateContent>
          <mc:Choice Requires="wps">
            <w:drawing>
              <wp:anchor distT="0" distB="0" distL="114300" distR="114300" simplePos="0" relativeHeight="251664384" behindDoc="1" locked="0" layoutInCell="1" allowOverlap="1">
                <wp:simplePos x="0" y="0"/>
                <wp:positionH relativeFrom="page">
                  <wp:posOffset>3164205</wp:posOffset>
                </wp:positionH>
                <wp:positionV relativeFrom="paragraph">
                  <wp:posOffset>1577975</wp:posOffset>
                </wp:positionV>
                <wp:extent cx="2627630" cy="2332355"/>
                <wp:effectExtent l="3175" t="3810" r="17145" b="6985"/>
                <wp:wrapNone/>
                <wp:docPr id="13" name="FreeForm 2"/>
                <wp:cNvGraphicFramePr/>
                <a:graphic xmlns:a="http://schemas.openxmlformats.org/drawingml/2006/main">
                  <a:graphicData uri="http://schemas.microsoft.com/office/word/2010/wordprocessingShape">
                    <wps:wsp>
                      <wps:cNvSpPr/>
                      <wps:spPr>
                        <a:xfrm>
                          <a:off x="0" y="0"/>
                          <a:ext cx="2627630" cy="2332355"/>
                        </a:xfrm>
                        <a:custGeom>
                          <a:avLst/>
                          <a:gdLst/>
                          <a:ahLst/>
                          <a:cxnLst/>
                          <a:pathLst>
                            <a:path w="4138" h="3673">
                              <a:moveTo>
                                <a:pt x="4138" y="0"/>
                              </a:moveTo>
                              <a:lnTo>
                                <a:pt x="2200" y="1719"/>
                              </a:lnTo>
                              <a:moveTo>
                                <a:pt x="2191" y="1728"/>
                              </a:moveTo>
                              <a:lnTo>
                                <a:pt x="0" y="3673"/>
                              </a:lnTo>
                            </a:path>
                          </a:pathLst>
                        </a:custGeom>
                        <a:noFill/>
                        <a:ln w="4763" cap="flat" cmpd="sng">
                          <a:solidFill>
                            <a:srgbClr val="000000"/>
                          </a:solidFill>
                          <a:prstDash val="lgDash"/>
                          <a:headEnd type="none" w="med" len="med"/>
                          <a:tailEnd type="none" w="med" len="med"/>
                        </a:ln>
                      </wps:spPr>
                      <wps:bodyPr upright="1"/>
                    </wps:wsp>
                  </a:graphicData>
                </a:graphic>
              </wp:anchor>
            </w:drawing>
          </mc:Choice>
          <mc:Fallback>
            <w:pict>
              <v:shape id="FreeForm 2" o:spid="_x0000_s1026" o:spt="100" style="position:absolute;left:0pt;margin-left:249.15pt;margin-top:124.25pt;height:183.65pt;width:206.9pt;mso-position-horizontal-relative:page;z-index:-251652096;mso-width-relative:page;mso-height-relative:page;" filled="f" stroked="t" coordsize="4138,3673" o:gfxdata="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QX7Vd3QAAAAsBAAAPAAAAAAAAAAEA&#10;IAAAACIAAABkcnMvZG93bnJldi54bWxQSwECFAAUAAAACACHTuJAEMt52UMCAADnBAAADgAAAAAA&#10;AAABACAAAAAsAQAAZHJzL2Uyb0RvYy54bWxQSwUGAAAAAAYABgBZAQAA4QUAAAAA&#10;" path="m4138,0l2200,1719m2191,1728l0,3673e">
                <v:fill on="f" focussize="0,0"/>
                <v:stroke weight="0.37503937007874pt" color="#000000" joinstyle="round" dashstyle="longDash"/>
                <v:imagedata o:title=""/>
                <o:lock v:ext="edit" aspectratio="f"/>
              </v:shape>
            </w:pict>
          </mc:Fallback>
        </mc:AlternateContent>
      </w:r>
      <w:r>
        <w:t xml:space="preserve">Pekerjaan yang termasuk jenis teknologi </w:t>
      </w:r>
      <w:r>
        <w:rPr>
          <w:i/>
        </w:rPr>
        <w:t xml:space="preserve">engineering </w:t>
      </w:r>
      <w:r>
        <w:t>umumnya cukup rumit karena variasi tugas yang cukup tinggi pada teknologi jenis ini. Tetapi kegiatan- kegiatan yang rumit tersebut umumnya ditangani dengan formula, prosedur maupun teknik yang sudah</w:t>
      </w:r>
      <w:r>
        <w:rPr>
          <w:spacing w:val="6"/>
        </w:rPr>
        <w:t xml:space="preserve"> </w:t>
      </w:r>
      <w:r>
        <w:t>baku.</w:t>
      </w:r>
    </w:p>
    <w:tbl>
      <w:tblPr>
        <w:tblStyle w:val="5"/>
        <w:tblW w:w="0" w:type="auto"/>
        <w:tblInd w:w="19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04"/>
        <w:gridCol w:w="846"/>
        <w:gridCol w:w="2200"/>
        <w:gridCol w:w="19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504" w:type="dxa"/>
          </w:tcPr>
          <w:p>
            <w:pPr>
              <w:pStyle w:val="9"/>
              <w:rPr>
                <w:sz w:val="22"/>
              </w:rPr>
            </w:pPr>
          </w:p>
        </w:tc>
        <w:tc>
          <w:tcPr>
            <w:tcW w:w="846" w:type="dxa"/>
          </w:tcPr>
          <w:p>
            <w:pPr>
              <w:pStyle w:val="9"/>
              <w:rPr>
                <w:sz w:val="22"/>
              </w:rPr>
            </w:pPr>
          </w:p>
        </w:tc>
        <w:tc>
          <w:tcPr>
            <w:tcW w:w="4147" w:type="dxa"/>
            <w:gridSpan w:val="2"/>
            <w:tcBorders>
              <w:right w:val="dashSmallGap" w:color="000000" w:sz="4" w:space="0"/>
            </w:tcBorders>
          </w:tcPr>
          <w:p>
            <w:pPr>
              <w:pStyle w:val="9"/>
              <w:spacing w:line="251" w:lineRule="exact"/>
              <w:ind w:left="1335"/>
              <w:rPr>
                <w:sz w:val="22"/>
              </w:rPr>
            </w:pPr>
            <w:r>
              <w:rPr>
                <w:sz w:val="22"/>
              </w:rPr>
              <w:t>Task Variability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504" w:type="dxa"/>
          </w:tcPr>
          <w:p>
            <w:pPr>
              <w:pStyle w:val="9"/>
              <w:rPr>
                <w:sz w:val="22"/>
              </w:rPr>
            </w:pPr>
          </w:p>
        </w:tc>
        <w:tc>
          <w:tcPr>
            <w:tcW w:w="846" w:type="dxa"/>
          </w:tcPr>
          <w:p>
            <w:pPr>
              <w:pStyle w:val="9"/>
              <w:rPr>
                <w:sz w:val="22"/>
              </w:rPr>
            </w:pPr>
          </w:p>
        </w:tc>
        <w:tc>
          <w:tcPr>
            <w:tcW w:w="2200" w:type="dxa"/>
          </w:tcPr>
          <w:p>
            <w:pPr>
              <w:pStyle w:val="9"/>
              <w:spacing w:line="249" w:lineRule="exact"/>
              <w:ind w:left="419"/>
              <w:rPr>
                <w:sz w:val="22"/>
              </w:rPr>
            </w:pPr>
            <w:r>
              <w:rPr>
                <w:sz w:val="22"/>
              </w:rPr>
              <w:t>Few Exception</w:t>
            </w:r>
          </w:p>
        </w:tc>
        <w:tc>
          <w:tcPr>
            <w:tcW w:w="1947" w:type="dxa"/>
            <w:tcBorders>
              <w:right w:val="dashSmallGap" w:color="000000" w:sz="4" w:space="0"/>
            </w:tcBorders>
          </w:tcPr>
          <w:p>
            <w:pPr>
              <w:pStyle w:val="9"/>
              <w:spacing w:line="249" w:lineRule="exact"/>
              <w:ind w:left="220"/>
              <w:rPr>
                <w:sz w:val="22"/>
              </w:rPr>
            </w:pPr>
            <w:r>
              <w:rPr>
                <w:sz w:val="22"/>
              </w:rPr>
              <w:t>Many 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15" w:hRule="atLeast"/>
        </w:trPr>
        <w:tc>
          <w:tcPr>
            <w:tcW w:w="504" w:type="dxa"/>
            <w:vMerge w:val="restart"/>
            <w:tcBorders>
              <w:left w:val="dashSmallGap" w:color="000000" w:sz="4" w:space="0"/>
              <w:bottom w:val="thinThickMediumGap" w:color="000000" w:sz="2" w:space="0"/>
              <w:right w:val="dashSmallGap" w:color="000000" w:sz="4" w:space="0"/>
            </w:tcBorders>
            <w:textDirection w:val="tbRl"/>
          </w:tcPr>
          <w:p>
            <w:pPr>
              <w:pStyle w:val="9"/>
              <w:spacing w:before="97"/>
              <w:ind w:left="811"/>
              <w:rPr>
                <w:sz w:val="22"/>
              </w:rPr>
            </w:pPr>
            <w:r>
              <w:rPr>
                <w:sz w:val="22"/>
              </w:rPr>
              <w:t>Problem Analyzability</w:t>
            </w:r>
          </w:p>
        </w:tc>
        <w:tc>
          <w:tcPr>
            <w:tcW w:w="846" w:type="dxa"/>
            <w:tcBorders>
              <w:bottom w:val="dashSmallGap" w:color="000000" w:sz="4" w:space="0"/>
            </w:tcBorders>
            <w:textDirection w:val="tbRl"/>
          </w:tcPr>
          <w:p>
            <w:pPr>
              <w:pStyle w:val="9"/>
              <w:spacing w:before="95"/>
              <w:ind w:left="186" w:right="181"/>
              <w:jc w:val="center"/>
              <w:rPr>
                <w:sz w:val="22"/>
              </w:rPr>
            </w:pPr>
            <w:r>
              <w:rPr>
                <w:sz w:val="22"/>
              </w:rPr>
              <w:t>III defined and</w:t>
            </w:r>
          </w:p>
          <w:p>
            <w:pPr>
              <w:pStyle w:val="9"/>
              <w:spacing w:before="151"/>
              <w:ind w:left="182" w:right="181"/>
              <w:jc w:val="center"/>
              <w:rPr>
                <w:sz w:val="22"/>
              </w:rPr>
            </w:pPr>
            <w:r>
              <w:rPr>
                <w:sz w:val="22"/>
              </w:rPr>
              <w:t>unaalyzable</w:t>
            </w:r>
          </w:p>
        </w:tc>
        <w:tc>
          <w:tcPr>
            <w:tcW w:w="2200" w:type="dxa"/>
            <w:tcBorders>
              <w:bottom w:val="dashSmallGap" w:color="000000" w:sz="4" w:space="0"/>
            </w:tcBorders>
          </w:tcPr>
          <w:p>
            <w:pPr>
              <w:pStyle w:val="9"/>
              <w:spacing w:line="251" w:lineRule="exact"/>
              <w:ind w:left="101"/>
              <w:rPr>
                <w:sz w:val="22"/>
              </w:rPr>
            </w:pPr>
            <w:r>
              <w:rPr>
                <w:sz w:val="22"/>
              </w:rPr>
              <w:t>CRAFT</w:t>
            </w:r>
          </w:p>
          <w:p>
            <w:pPr>
              <w:pStyle w:val="9"/>
              <w:rPr>
                <w:sz w:val="24"/>
              </w:rPr>
            </w:pPr>
          </w:p>
          <w:p>
            <w:pPr>
              <w:pStyle w:val="9"/>
              <w:rPr>
                <w:sz w:val="24"/>
              </w:rPr>
            </w:pPr>
          </w:p>
          <w:p>
            <w:pPr>
              <w:pStyle w:val="9"/>
              <w:spacing w:before="5"/>
              <w:rPr>
                <w:sz w:val="31"/>
              </w:rPr>
            </w:pPr>
          </w:p>
          <w:p>
            <w:pPr>
              <w:pStyle w:val="9"/>
              <w:ind w:left="101"/>
              <w:rPr>
                <w:sz w:val="22"/>
              </w:rPr>
            </w:pPr>
            <w:r>
              <w:rPr>
                <w:w w:val="102"/>
                <w:sz w:val="22"/>
              </w:rPr>
              <w:t>3</w:t>
            </w:r>
          </w:p>
        </w:tc>
        <w:tc>
          <w:tcPr>
            <w:tcW w:w="1947" w:type="dxa"/>
            <w:tcBorders>
              <w:bottom w:val="dashSmallGap" w:color="000000" w:sz="4" w:space="0"/>
              <w:right w:val="dashSmallGap" w:color="000000" w:sz="4" w:space="0"/>
            </w:tcBorders>
          </w:tcPr>
          <w:p>
            <w:pPr>
              <w:pStyle w:val="9"/>
              <w:spacing w:line="251" w:lineRule="exact"/>
              <w:ind w:left="100"/>
              <w:rPr>
                <w:sz w:val="22"/>
              </w:rPr>
            </w:pPr>
            <w:r>
              <w:rPr>
                <w:sz w:val="22"/>
              </w:rPr>
              <w:t>NONROUTINE</w:t>
            </w:r>
          </w:p>
          <w:p>
            <w:pPr>
              <w:pStyle w:val="9"/>
              <w:rPr>
                <w:sz w:val="24"/>
              </w:rPr>
            </w:pPr>
          </w:p>
          <w:p>
            <w:pPr>
              <w:pStyle w:val="9"/>
              <w:rPr>
                <w:sz w:val="24"/>
              </w:rPr>
            </w:pPr>
          </w:p>
          <w:p>
            <w:pPr>
              <w:pStyle w:val="9"/>
              <w:spacing w:before="5"/>
              <w:rPr>
                <w:sz w:val="31"/>
              </w:rPr>
            </w:pPr>
          </w:p>
          <w:p>
            <w:pPr>
              <w:pStyle w:val="9"/>
              <w:ind w:right="92"/>
              <w:jc w:val="right"/>
              <w:rPr>
                <w:sz w:val="22"/>
              </w:rPr>
            </w:pPr>
            <w:r>
              <w:rPr>
                <w:w w:val="102"/>
                <w:sz w:val="22"/>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21" w:hRule="atLeast"/>
        </w:trPr>
        <w:tc>
          <w:tcPr>
            <w:tcW w:w="504" w:type="dxa"/>
            <w:vMerge w:val="continue"/>
            <w:tcBorders>
              <w:top w:val="nil"/>
              <w:left w:val="dashSmallGap" w:color="000000" w:sz="4" w:space="0"/>
              <w:bottom w:val="thinThickMediumGap" w:color="000000" w:sz="2" w:space="0"/>
              <w:right w:val="dashSmallGap" w:color="000000" w:sz="4" w:space="0"/>
            </w:tcBorders>
            <w:textDirection w:val="tbRl"/>
          </w:tcPr>
          <w:p>
            <w:pPr>
              <w:rPr>
                <w:sz w:val="2"/>
                <w:szCs w:val="2"/>
              </w:rPr>
            </w:pPr>
          </w:p>
        </w:tc>
        <w:tc>
          <w:tcPr>
            <w:tcW w:w="846" w:type="dxa"/>
            <w:tcBorders>
              <w:top w:val="dashSmallGap" w:color="000000" w:sz="4" w:space="0"/>
              <w:left w:val="dashSmallGap" w:color="000000" w:sz="4" w:space="0"/>
              <w:bottom w:val="triple" w:color="000000" w:sz="4" w:space="0"/>
              <w:right w:val="dashSmallGap" w:color="000000" w:sz="4" w:space="0"/>
            </w:tcBorders>
            <w:textDirection w:val="tbRl"/>
          </w:tcPr>
          <w:p>
            <w:pPr>
              <w:pStyle w:val="9"/>
              <w:spacing w:before="95"/>
              <w:ind w:left="195" w:right="175"/>
              <w:jc w:val="center"/>
              <w:rPr>
                <w:sz w:val="22"/>
              </w:rPr>
            </w:pPr>
            <w:r>
              <w:rPr>
                <w:sz w:val="22"/>
              </w:rPr>
              <w:t>Well defined and</w:t>
            </w:r>
          </w:p>
          <w:p>
            <w:pPr>
              <w:pStyle w:val="9"/>
              <w:spacing w:before="151"/>
              <w:ind w:left="194" w:right="175"/>
              <w:jc w:val="center"/>
              <w:rPr>
                <w:sz w:val="22"/>
              </w:rPr>
            </w:pPr>
            <w:r>
              <w:rPr>
                <w:sz w:val="22"/>
              </w:rPr>
              <w:t>analyzable</w:t>
            </w:r>
          </w:p>
        </w:tc>
        <w:tc>
          <w:tcPr>
            <w:tcW w:w="2200" w:type="dxa"/>
            <w:tcBorders>
              <w:top w:val="dashSmallGap" w:color="000000" w:sz="4" w:space="0"/>
              <w:left w:val="dashSmallGap" w:color="000000" w:sz="4" w:space="0"/>
              <w:bottom w:val="dashSmallGap" w:color="000000" w:sz="4" w:space="0"/>
              <w:right w:val="dashSmallGap" w:color="000000" w:sz="4" w:space="0"/>
            </w:tcBorders>
          </w:tcPr>
          <w:p>
            <w:pPr>
              <w:pStyle w:val="9"/>
              <w:spacing w:line="249" w:lineRule="exact"/>
              <w:ind w:left="101"/>
              <w:rPr>
                <w:sz w:val="22"/>
              </w:rPr>
            </w:pPr>
            <w:r>
              <w:rPr>
                <w:sz w:val="22"/>
              </w:rPr>
              <w:t>ROUTINE</w:t>
            </w:r>
          </w:p>
          <w:p>
            <w:pPr>
              <w:pStyle w:val="9"/>
              <w:rPr>
                <w:sz w:val="24"/>
              </w:rPr>
            </w:pPr>
          </w:p>
          <w:p>
            <w:pPr>
              <w:pStyle w:val="9"/>
              <w:rPr>
                <w:sz w:val="24"/>
              </w:rPr>
            </w:pPr>
          </w:p>
          <w:p>
            <w:pPr>
              <w:pStyle w:val="9"/>
              <w:spacing w:before="9"/>
              <w:rPr>
                <w:sz w:val="31"/>
              </w:rPr>
            </w:pPr>
          </w:p>
          <w:p>
            <w:pPr>
              <w:pStyle w:val="9"/>
              <w:spacing w:before="1"/>
              <w:ind w:left="101"/>
              <w:rPr>
                <w:b/>
                <w:sz w:val="22"/>
              </w:rPr>
            </w:pPr>
            <w:r>
              <w:rPr>
                <w:b/>
                <w:w w:val="102"/>
                <w:sz w:val="22"/>
              </w:rPr>
              <w:t>1</w:t>
            </w:r>
          </w:p>
        </w:tc>
        <w:tc>
          <w:tcPr>
            <w:tcW w:w="1947" w:type="dxa"/>
            <w:tcBorders>
              <w:top w:val="dashSmallGap" w:color="000000" w:sz="4" w:space="0"/>
              <w:left w:val="dashSmallGap" w:color="000000" w:sz="4" w:space="0"/>
              <w:bottom w:val="dashSmallGap" w:color="000000" w:sz="4" w:space="0"/>
              <w:right w:val="dashSmallGap" w:color="000000" w:sz="4" w:space="0"/>
            </w:tcBorders>
          </w:tcPr>
          <w:p>
            <w:pPr>
              <w:pStyle w:val="9"/>
              <w:spacing w:line="249" w:lineRule="exact"/>
              <w:ind w:left="100"/>
              <w:rPr>
                <w:sz w:val="22"/>
              </w:rPr>
            </w:pPr>
            <w:r>
              <w:rPr>
                <w:sz w:val="22"/>
              </w:rPr>
              <w:t>ENGINEERING</w:t>
            </w:r>
          </w:p>
          <w:p>
            <w:pPr>
              <w:pStyle w:val="9"/>
              <w:rPr>
                <w:sz w:val="24"/>
              </w:rPr>
            </w:pPr>
          </w:p>
          <w:p>
            <w:pPr>
              <w:pStyle w:val="9"/>
              <w:rPr>
                <w:sz w:val="24"/>
              </w:rPr>
            </w:pPr>
          </w:p>
          <w:p>
            <w:pPr>
              <w:pStyle w:val="9"/>
              <w:rPr>
                <w:sz w:val="24"/>
              </w:rPr>
            </w:pPr>
          </w:p>
          <w:p>
            <w:pPr>
              <w:pStyle w:val="9"/>
              <w:rPr>
                <w:sz w:val="24"/>
              </w:rPr>
            </w:pPr>
          </w:p>
          <w:p>
            <w:pPr>
              <w:pStyle w:val="9"/>
              <w:spacing w:before="198"/>
              <w:ind w:right="92"/>
              <w:jc w:val="right"/>
              <w:rPr>
                <w:sz w:val="22"/>
              </w:rPr>
            </w:pPr>
            <w:r>
              <w:rPr>
                <w:w w:val="102"/>
                <w:sz w:val="22"/>
              </w:rPr>
              <w:t>2</w:t>
            </w:r>
          </w:p>
        </w:tc>
      </w:tr>
    </w:tbl>
    <w:p>
      <w:pPr>
        <w:pStyle w:val="6"/>
        <w:spacing w:before="27"/>
        <w:ind w:left="1216" w:right="340"/>
        <w:jc w:val="center"/>
      </w:pPr>
      <w:r>
        <w:t>Gambar Tipologi Perrow</w:t>
      </w:r>
    </w:p>
    <w:p>
      <w:pPr>
        <w:spacing w:before="138"/>
        <w:ind w:left="1216" w:right="347" w:firstLine="0"/>
        <w:jc w:val="center"/>
        <w:rPr>
          <w:i/>
          <w:sz w:val="22"/>
        </w:rPr>
      </w:pPr>
      <w:r>
        <w:rPr>
          <w:i/>
          <w:sz w:val="22"/>
        </w:rPr>
        <w:t>Sumber</w:t>
      </w:r>
      <w:r>
        <w:rPr>
          <w:sz w:val="22"/>
        </w:rPr>
        <w:t xml:space="preserve">: Robbin, S., (1990), </w:t>
      </w:r>
      <w:r>
        <w:rPr>
          <w:i/>
          <w:sz w:val="22"/>
        </w:rPr>
        <w:t>Organization Theory: Structure, Design and</w:t>
      </w:r>
      <w:r>
        <w:rPr>
          <w:i/>
          <w:spacing w:val="53"/>
          <w:sz w:val="22"/>
        </w:rPr>
        <w:t xml:space="preserve"> </w:t>
      </w:r>
      <w:r>
        <w:rPr>
          <w:i/>
          <w:sz w:val="22"/>
        </w:rPr>
        <w:t>Application,</w:t>
      </w:r>
    </w:p>
    <w:p>
      <w:pPr>
        <w:pStyle w:val="6"/>
        <w:spacing w:before="134"/>
        <w:ind w:left="1196"/>
        <w:jc w:val="both"/>
      </w:pPr>
      <w:r>
        <w:t>Englewood Cliffs, NJ: Prentice-Hall, h.184</w:t>
      </w:r>
    </w:p>
    <w:p>
      <w:pPr>
        <w:pStyle w:val="3"/>
        <w:numPr>
          <w:ilvl w:val="1"/>
          <w:numId w:val="3"/>
        </w:numPr>
        <w:tabs>
          <w:tab w:val="left" w:pos="1196"/>
        </w:tabs>
        <w:spacing w:before="145" w:after="0" w:line="240" w:lineRule="auto"/>
        <w:ind w:left="1196" w:right="0" w:hanging="399"/>
        <w:jc w:val="both"/>
      </w:pPr>
      <w:r>
        <w:t>Tipologi</w:t>
      </w:r>
      <w:r>
        <w:rPr>
          <w:spacing w:val="-1"/>
        </w:rPr>
        <w:t xml:space="preserve"> </w:t>
      </w:r>
      <w:r>
        <w:t>Thompson</w:t>
      </w:r>
    </w:p>
    <w:p>
      <w:pPr>
        <w:pStyle w:val="6"/>
        <w:spacing w:before="129" w:line="369" w:lineRule="auto"/>
        <w:ind w:left="1196" w:right="319"/>
        <w:jc w:val="both"/>
      </w:pPr>
      <w:r>
        <w:t>Peneliti lain yang juga dianggap sebagai pelopor di bidang teknologi organisasi adalah James Thompson. Berbeda dengan Woodward, penelitian Thompson mengenai teknologi organisasi tidak didasarkan pada penyelidikan yang dilakukan di lapangan, melainkan merupakan suatu pembahasan teoritis yang disusun berdasarkan berbagai macam landasan pemikiran yang telah muncul sebelumnya. Menurut Thompson, organisasi merupakan sistem terbuka, dan teknologi organisasi merupakan cerminan dari kondisi lingkungan organisasi maupun jenis kegiatan internal yang terjadi dalam organisasi. Thompson mengelompokkan teknologi organisasi menjadi tigas  jenis,  yang masing-masing menggambarkan hubungan yang terjadi dengan konsumen maupuan kegiatan internal yang terjadi dalam organisasi. Yang ditunjukkan pada gambar dibawah</w:t>
      </w:r>
      <w:r>
        <w:rPr>
          <w:spacing w:val="2"/>
        </w:rPr>
        <w:t xml:space="preserve"> </w:t>
      </w:r>
      <w:r>
        <w:t>ini.</w:t>
      </w:r>
    </w:p>
    <w:p>
      <w:pPr>
        <w:spacing w:after="0" w:line="369" w:lineRule="auto"/>
        <w:jc w:val="both"/>
        <w:sectPr>
          <w:pgSz w:w="12240" w:h="15840"/>
          <w:pgMar w:top="1500" w:right="1280" w:bottom="1140" w:left="1720" w:header="0" w:footer="942" w:gutter="0"/>
          <w:cols w:space="720" w:num="1"/>
        </w:sectPr>
      </w:pPr>
    </w:p>
    <w:p>
      <w:pPr>
        <w:pStyle w:val="3"/>
        <w:spacing w:before="104"/>
        <w:ind w:left="1198"/>
      </w:pPr>
      <w:r>
        <w:t>Long-link technology</w:t>
      </w:r>
    </w:p>
    <w:p>
      <w:pPr>
        <w:pStyle w:val="6"/>
        <w:rPr>
          <w:b/>
          <w:sz w:val="24"/>
        </w:rPr>
      </w:pPr>
    </w:p>
    <w:p>
      <w:pPr>
        <w:pStyle w:val="6"/>
        <w:rPr>
          <w:b/>
          <w:sz w:val="21"/>
        </w:rPr>
      </w:pPr>
    </w:p>
    <w:p>
      <w:pPr>
        <w:tabs>
          <w:tab w:val="left" w:pos="2754"/>
          <w:tab w:val="left" w:pos="3767"/>
          <w:tab w:val="left" w:pos="4731"/>
          <w:tab w:val="left" w:pos="5748"/>
        </w:tabs>
        <w:spacing w:before="0"/>
        <w:ind w:left="1198" w:right="0" w:firstLine="0"/>
        <w:jc w:val="left"/>
        <w:rPr>
          <w:b/>
          <w:sz w:val="22"/>
        </w:rPr>
      </w:pPr>
      <w:r>
        <mc:AlternateContent>
          <mc:Choice Requires="wpg">
            <w:drawing>
              <wp:anchor distT="0" distB="0" distL="114300" distR="114300" simplePos="0" relativeHeight="251666432" behindDoc="1" locked="0" layoutInCell="1" allowOverlap="1">
                <wp:simplePos x="0" y="0"/>
                <wp:positionH relativeFrom="page">
                  <wp:posOffset>2385060</wp:posOffset>
                </wp:positionH>
                <wp:positionV relativeFrom="paragraph">
                  <wp:posOffset>-76835</wp:posOffset>
                </wp:positionV>
                <wp:extent cx="411480" cy="338455"/>
                <wp:effectExtent l="0" t="635" r="7620" b="3810"/>
                <wp:wrapNone/>
                <wp:docPr id="16" name="Group 3"/>
                <wp:cNvGraphicFramePr/>
                <a:graphic xmlns:a="http://schemas.openxmlformats.org/drawingml/2006/main">
                  <a:graphicData uri="http://schemas.microsoft.com/office/word/2010/wordprocessingGroup">
                    <wpg:wgp>
                      <wpg:cNvGrpSpPr/>
                      <wpg:grpSpPr>
                        <a:xfrm>
                          <a:off x="0" y="0"/>
                          <a:ext cx="411480" cy="338455"/>
                          <a:chOff x="3756" y="-121"/>
                          <a:chExt cx="648" cy="533"/>
                        </a:xfrm>
                      </wpg:grpSpPr>
                      <wps:wsp>
                        <wps:cNvPr id="14" name="FreeForm 4"/>
                        <wps:cNvSpPr/>
                        <wps:spPr>
                          <a:xfrm>
                            <a:off x="3756" y="-122"/>
                            <a:ext cx="648" cy="533"/>
                          </a:xfrm>
                          <a:custGeom>
                            <a:avLst/>
                            <a:gdLst/>
                            <a:ahLst/>
                            <a:cxnLst/>
                            <a:pathLst>
                              <a:path w="648" h="533">
                                <a:moveTo>
                                  <a:pt x="358" y="0"/>
                                </a:moveTo>
                                <a:lnTo>
                                  <a:pt x="293" y="0"/>
                                </a:lnTo>
                                <a:lnTo>
                                  <a:pt x="259" y="5"/>
                                </a:lnTo>
                                <a:lnTo>
                                  <a:pt x="228" y="12"/>
                                </a:lnTo>
                                <a:lnTo>
                                  <a:pt x="199" y="19"/>
                                </a:lnTo>
                                <a:lnTo>
                                  <a:pt x="170" y="31"/>
                                </a:lnTo>
                                <a:lnTo>
                                  <a:pt x="144" y="43"/>
                                </a:lnTo>
                                <a:lnTo>
                                  <a:pt x="96" y="77"/>
                                </a:lnTo>
                                <a:lnTo>
                                  <a:pt x="58" y="115"/>
                                </a:lnTo>
                                <a:lnTo>
                                  <a:pt x="41" y="137"/>
                                </a:lnTo>
                                <a:lnTo>
                                  <a:pt x="26" y="161"/>
                                </a:lnTo>
                                <a:lnTo>
                                  <a:pt x="17" y="185"/>
                                </a:lnTo>
                                <a:lnTo>
                                  <a:pt x="7" y="211"/>
                                </a:lnTo>
                                <a:lnTo>
                                  <a:pt x="2" y="238"/>
                                </a:lnTo>
                                <a:lnTo>
                                  <a:pt x="0" y="266"/>
                                </a:lnTo>
                                <a:lnTo>
                                  <a:pt x="2" y="293"/>
                                </a:lnTo>
                                <a:lnTo>
                                  <a:pt x="7" y="319"/>
                                </a:lnTo>
                                <a:lnTo>
                                  <a:pt x="17" y="346"/>
                                </a:lnTo>
                                <a:lnTo>
                                  <a:pt x="26" y="370"/>
                                </a:lnTo>
                                <a:lnTo>
                                  <a:pt x="41" y="394"/>
                                </a:lnTo>
                                <a:lnTo>
                                  <a:pt x="58" y="415"/>
                                </a:lnTo>
                                <a:lnTo>
                                  <a:pt x="96" y="454"/>
                                </a:lnTo>
                                <a:lnTo>
                                  <a:pt x="144" y="487"/>
                                </a:lnTo>
                                <a:lnTo>
                                  <a:pt x="170" y="499"/>
                                </a:lnTo>
                                <a:lnTo>
                                  <a:pt x="199" y="511"/>
                                </a:lnTo>
                                <a:lnTo>
                                  <a:pt x="228" y="521"/>
                                </a:lnTo>
                                <a:lnTo>
                                  <a:pt x="259" y="526"/>
                                </a:lnTo>
                                <a:lnTo>
                                  <a:pt x="293" y="530"/>
                                </a:lnTo>
                                <a:lnTo>
                                  <a:pt x="324" y="533"/>
                                </a:lnTo>
                                <a:lnTo>
                                  <a:pt x="358" y="530"/>
                                </a:lnTo>
                                <a:lnTo>
                                  <a:pt x="420" y="521"/>
                                </a:lnTo>
                                <a:lnTo>
                                  <a:pt x="443" y="514"/>
                                </a:lnTo>
                                <a:lnTo>
                                  <a:pt x="324" y="514"/>
                                </a:lnTo>
                                <a:lnTo>
                                  <a:pt x="325" y="513"/>
                                </a:lnTo>
                                <a:lnTo>
                                  <a:pt x="262" y="509"/>
                                </a:lnTo>
                                <a:lnTo>
                                  <a:pt x="264" y="509"/>
                                </a:lnTo>
                                <a:lnTo>
                                  <a:pt x="233" y="502"/>
                                </a:lnTo>
                                <a:lnTo>
                                  <a:pt x="204" y="494"/>
                                </a:lnTo>
                                <a:lnTo>
                                  <a:pt x="206" y="494"/>
                                </a:lnTo>
                                <a:lnTo>
                                  <a:pt x="178" y="482"/>
                                </a:lnTo>
                                <a:lnTo>
                                  <a:pt x="180" y="482"/>
                                </a:lnTo>
                                <a:lnTo>
                                  <a:pt x="154" y="470"/>
                                </a:lnTo>
                                <a:lnTo>
                                  <a:pt x="130" y="456"/>
                                </a:lnTo>
                                <a:lnTo>
                                  <a:pt x="111" y="442"/>
                                </a:lnTo>
                                <a:lnTo>
                                  <a:pt x="108" y="442"/>
                                </a:lnTo>
                                <a:lnTo>
                                  <a:pt x="70" y="403"/>
                                </a:lnTo>
                                <a:lnTo>
                                  <a:pt x="72" y="403"/>
                                </a:lnTo>
                                <a:lnTo>
                                  <a:pt x="57" y="384"/>
                                </a:lnTo>
                                <a:lnTo>
                                  <a:pt x="55" y="384"/>
                                </a:lnTo>
                                <a:lnTo>
                                  <a:pt x="44" y="362"/>
                                </a:lnTo>
                                <a:lnTo>
                                  <a:pt x="43" y="362"/>
                                </a:lnTo>
                                <a:lnTo>
                                  <a:pt x="24" y="314"/>
                                </a:lnTo>
                                <a:lnTo>
                                  <a:pt x="26" y="314"/>
                                </a:lnTo>
                                <a:lnTo>
                                  <a:pt x="22" y="290"/>
                                </a:lnTo>
                                <a:lnTo>
                                  <a:pt x="19" y="266"/>
                                </a:lnTo>
                                <a:lnTo>
                                  <a:pt x="19" y="266"/>
                                </a:lnTo>
                                <a:lnTo>
                                  <a:pt x="19" y="264"/>
                                </a:lnTo>
                                <a:lnTo>
                                  <a:pt x="19" y="264"/>
                                </a:lnTo>
                                <a:lnTo>
                                  <a:pt x="22" y="240"/>
                                </a:lnTo>
                                <a:lnTo>
                                  <a:pt x="26" y="216"/>
                                </a:lnTo>
                                <a:lnTo>
                                  <a:pt x="24" y="216"/>
                                </a:lnTo>
                                <a:lnTo>
                                  <a:pt x="43" y="168"/>
                                </a:lnTo>
                                <a:lnTo>
                                  <a:pt x="44" y="168"/>
                                </a:lnTo>
                                <a:lnTo>
                                  <a:pt x="55" y="146"/>
                                </a:lnTo>
                                <a:lnTo>
                                  <a:pt x="57" y="146"/>
                                </a:lnTo>
                                <a:lnTo>
                                  <a:pt x="72" y="127"/>
                                </a:lnTo>
                                <a:lnTo>
                                  <a:pt x="70" y="127"/>
                                </a:lnTo>
                                <a:lnTo>
                                  <a:pt x="89" y="108"/>
                                </a:lnTo>
                                <a:lnTo>
                                  <a:pt x="108" y="91"/>
                                </a:lnTo>
                                <a:lnTo>
                                  <a:pt x="130" y="74"/>
                                </a:lnTo>
                                <a:lnTo>
                                  <a:pt x="154" y="60"/>
                                </a:lnTo>
                                <a:lnTo>
                                  <a:pt x="180" y="48"/>
                                </a:lnTo>
                                <a:lnTo>
                                  <a:pt x="178" y="48"/>
                                </a:lnTo>
                                <a:lnTo>
                                  <a:pt x="206" y="36"/>
                                </a:lnTo>
                                <a:lnTo>
                                  <a:pt x="204" y="36"/>
                                </a:lnTo>
                                <a:lnTo>
                                  <a:pt x="233" y="29"/>
                                </a:lnTo>
                                <a:lnTo>
                                  <a:pt x="264" y="22"/>
                                </a:lnTo>
                                <a:lnTo>
                                  <a:pt x="262" y="22"/>
                                </a:lnTo>
                                <a:lnTo>
                                  <a:pt x="325" y="17"/>
                                </a:lnTo>
                                <a:lnTo>
                                  <a:pt x="324" y="17"/>
                                </a:lnTo>
                                <a:lnTo>
                                  <a:pt x="441" y="17"/>
                                </a:lnTo>
                                <a:lnTo>
                                  <a:pt x="389" y="5"/>
                                </a:lnTo>
                                <a:lnTo>
                                  <a:pt x="358" y="0"/>
                                </a:lnTo>
                                <a:close/>
                                <a:moveTo>
                                  <a:pt x="325" y="513"/>
                                </a:moveTo>
                                <a:lnTo>
                                  <a:pt x="324" y="514"/>
                                </a:lnTo>
                                <a:lnTo>
                                  <a:pt x="326" y="514"/>
                                </a:lnTo>
                                <a:lnTo>
                                  <a:pt x="325" y="513"/>
                                </a:lnTo>
                                <a:close/>
                                <a:moveTo>
                                  <a:pt x="542" y="439"/>
                                </a:moveTo>
                                <a:lnTo>
                                  <a:pt x="521" y="456"/>
                                </a:lnTo>
                                <a:lnTo>
                                  <a:pt x="497" y="470"/>
                                </a:lnTo>
                                <a:lnTo>
                                  <a:pt x="444" y="494"/>
                                </a:lnTo>
                                <a:lnTo>
                                  <a:pt x="415" y="502"/>
                                </a:lnTo>
                                <a:lnTo>
                                  <a:pt x="418" y="502"/>
                                </a:lnTo>
                                <a:lnTo>
                                  <a:pt x="386" y="509"/>
                                </a:lnTo>
                                <a:lnTo>
                                  <a:pt x="355" y="511"/>
                                </a:lnTo>
                                <a:lnTo>
                                  <a:pt x="358" y="511"/>
                                </a:lnTo>
                                <a:lnTo>
                                  <a:pt x="325" y="513"/>
                                </a:lnTo>
                                <a:lnTo>
                                  <a:pt x="326" y="514"/>
                                </a:lnTo>
                                <a:lnTo>
                                  <a:pt x="443" y="514"/>
                                </a:lnTo>
                                <a:lnTo>
                                  <a:pt x="451" y="511"/>
                                </a:lnTo>
                                <a:lnTo>
                                  <a:pt x="478" y="499"/>
                                </a:lnTo>
                                <a:lnTo>
                                  <a:pt x="506" y="487"/>
                                </a:lnTo>
                                <a:lnTo>
                                  <a:pt x="530" y="470"/>
                                </a:lnTo>
                                <a:lnTo>
                                  <a:pt x="552" y="454"/>
                                </a:lnTo>
                                <a:lnTo>
                                  <a:pt x="566" y="442"/>
                                </a:lnTo>
                                <a:lnTo>
                                  <a:pt x="542" y="442"/>
                                </a:lnTo>
                                <a:lnTo>
                                  <a:pt x="542" y="439"/>
                                </a:lnTo>
                                <a:close/>
                                <a:moveTo>
                                  <a:pt x="108" y="439"/>
                                </a:moveTo>
                                <a:lnTo>
                                  <a:pt x="108" y="442"/>
                                </a:lnTo>
                                <a:lnTo>
                                  <a:pt x="111" y="442"/>
                                </a:lnTo>
                                <a:lnTo>
                                  <a:pt x="108" y="439"/>
                                </a:lnTo>
                                <a:close/>
                                <a:moveTo>
                                  <a:pt x="617" y="382"/>
                                </a:moveTo>
                                <a:lnTo>
                                  <a:pt x="595" y="382"/>
                                </a:lnTo>
                                <a:lnTo>
                                  <a:pt x="578" y="403"/>
                                </a:lnTo>
                                <a:lnTo>
                                  <a:pt x="562" y="422"/>
                                </a:lnTo>
                                <a:lnTo>
                                  <a:pt x="542" y="442"/>
                                </a:lnTo>
                                <a:lnTo>
                                  <a:pt x="566" y="442"/>
                                </a:lnTo>
                                <a:lnTo>
                                  <a:pt x="574" y="434"/>
                                </a:lnTo>
                                <a:lnTo>
                                  <a:pt x="593" y="415"/>
                                </a:lnTo>
                                <a:lnTo>
                                  <a:pt x="610" y="394"/>
                                </a:lnTo>
                                <a:lnTo>
                                  <a:pt x="617" y="382"/>
                                </a:lnTo>
                                <a:close/>
                                <a:moveTo>
                                  <a:pt x="55" y="382"/>
                                </a:moveTo>
                                <a:lnTo>
                                  <a:pt x="55" y="384"/>
                                </a:lnTo>
                                <a:lnTo>
                                  <a:pt x="57" y="384"/>
                                </a:lnTo>
                                <a:lnTo>
                                  <a:pt x="55" y="382"/>
                                </a:lnTo>
                                <a:close/>
                                <a:moveTo>
                                  <a:pt x="607" y="360"/>
                                </a:moveTo>
                                <a:lnTo>
                                  <a:pt x="593" y="384"/>
                                </a:lnTo>
                                <a:lnTo>
                                  <a:pt x="595" y="382"/>
                                </a:lnTo>
                                <a:lnTo>
                                  <a:pt x="617" y="382"/>
                                </a:lnTo>
                                <a:lnTo>
                                  <a:pt x="624" y="370"/>
                                </a:lnTo>
                                <a:lnTo>
                                  <a:pt x="627" y="362"/>
                                </a:lnTo>
                                <a:lnTo>
                                  <a:pt x="607" y="362"/>
                                </a:lnTo>
                                <a:lnTo>
                                  <a:pt x="607" y="360"/>
                                </a:lnTo>
                                <a:close/>
                                <a:moveTo>
                                  <a:pt x="43" y="360"/>
                                </a:moveTo>
                                <a:lnTo>
                                  <a:pt x="43" y="362"/>
                                </a:lnTo>
                                <a:lnTo>
                                  <a:pt x="44" y="362"/>
                                </a:lnTo>
                                <a:lnTo>
                                  <a:pt x="43" y="360"/>
                                </a:lnTo>
                                <a:close/>
                                <a:moveTo>
                                  <a:pt x="624" y="314"/>
                                </a:moveTo>
                                <a:lnTo>
                                  <a:pt x="617" y="338"/>
                                </a:lnTo>
                                <a:lnTo>
                                  <a:pt x="607" y="362"/>
                                </a:lnTo>
                                <a:lnTo>
                                  <a:pt x="627" y="362"/>
                                </a:lnTo>
                                <a:lnTo>
                                  <a:pt x="634" y="346"/>
                                </a:lnTo>
                                <a:lnTo>
                                  <a:pt x="643" y="319"/>
                                </a:lnTo>
                                <a:lnTo>
                                  <a:pt x="644" y="317"/>
                                </a:lnTo>
                                <a:lnTo>
                                  <a:pt x="624" y="317"/>
                                </a:lnTo>
                                <a:lnTo>
                                  <a:pt x="624" y="314"/>
                                </a:lnTo>
                                <a:close/>
                                <a:moveTo>
                                  <a:pt x="26" y="314"/>
                                </a:moveTo>
                                <a:lnTo>
                                  <a:pt x="24" y="314"/>
                                </a:lnTo>
                                <a:lnTo>
                                  <a:pt x="26" y="317"/>
                                </a:lnTo>
                                <a:lnTo>
                                  <a:pt x="26" y="314"/>
                                </a:lnTo>
                                <a:close/>
                                <a:moveTo>
                                  <a:pt x="648" y="264"/>
                                </a:moveTo>
                                <a:lnTo>
                                  <a:pt x="631" y="264"/>
                                </a:lnTo>
                                <a:lnTo>
                                  <a:pt x="631" y="266"/>
                                </a:lnTo>
                                <a:lnTo>
                                  <a:pt x="631" y="266"/>
                                </a:lnTo>
                                <a:lnTo>
                                  <a:pt x="629" y="290"/>
                                </a:lnTo>
                                <a:lnTo>
                                  <a:pt x="624" y="317"/>
                                </a:lnTo>
                                <a:lnTo>
                                  <a:pt x="644" y="317"/>
                                </a:lnTo>
                                <a:lnTo>
                                  <a:pt x="648" y="293"/>
                                </a:lnTo>
                                <a:lnTo>
                                  <a:pt x="648" y="266"/>
                                </a:lnTo>
                                <a:lnTo>
                                  <a:pt x="631" y="266"/>
                                </a:lnTo>
                                <a:lnTo>
                                  <a:pt x="631" y="265"/>
                                </a:lnTo>
                                <a:lnTo>
                                  <a:pt x="648" y="265"/>
                                </a:lnTo>
                                <a:lnTo>
                                  <a:pt x="648" y="264"/>
                                </a:lnTo>
                                <a:close/>
                                <a:moveTo>
                                  <a:pt x="19" y="265"/>
                                </a:moveTo>
                                <a:lnTo>
                                  <a:pt x="19" y="266"/>
                                </a:lnTo>
                                <a:lnTo>
                                  <a:pt x="19" y="266"/>
                                </a:lnTo>
                                <a:lnTo>
                                  <a:pt x="19" y="265"/>
                                </a:lnTo>
                                <a:close/>
                                <a:moveTo>
                                  <a:pt x="19" y="264"/>
                                </a:moveTo>
                                <a:lnTo>
                                  <a:pt x="19" y="264"/>
                                </a:lnTo>
                                <a:lnTo>
                                  <a:pt x="19" y="265"/>
                                </a:lnTo>
                                <a:lnTo>
                                  <a:pt x="19" y="264"/>
                                </a:lnTo>
                                <a:close/>
                                <a:moveTo>
                                  <a:pt x="627" y="168"/>
                                </a:moveTo>
                                <a:lnTo>
                                  <a:pt x="607" y="168"/>
                                </a:lnTo>
                                <a:lnTo>
                                  <a:pt x="617" y="192"/>
                                </a:lnTo>
                                <a:lnTo>
                                  <a:pt x="624" y="216"/>
                                </a:lnTo>
                                <a:lnTo>
                                  <a:pt x="629" y="240"/>
                                </a:lnTo>
                                <a:lnTo>
                                  <a:pt x="631" y="265"/>
                                </a:lnTo>
                                <a:lnTo>
                                  <a:pt x="631" y="264"/>
                                </a:lnTo>
                                <a:lnTo>
                                  <a:pt x="648" y="264"/>
                                </a:lnTo>
                                <a:lnTo>
                                  <a:pt x="648" y="238"/>
                                </a:lnTo>
                                <a:lnTo>
                                  <a:pt x="643" y="211"/>
                                </a:lnTo>
                                <a:lnTo>
                                  <a:pt x="634" y="185"/>
                                </a:lnTo>
                                <a:lnTo>
                                  <a:pt x="627" y="168"/>
                                </a:lnTo>
                                <a:close/>
                                <a:moveTo>
                                  <a:pt x="44" y="168"/>
                                </a:moveTo>
                                <a:lnTo>
                                  <a:pt x="43" y="168"/>
                                </a:lnTo>
                                <a:lnTo>
                                  <a:pt x="43" y="170"/>
                                </a:lnTo>
                                <a:lnTo>
                                  <a:pt x="44" y="168"/>
                                </a:lnTo>
                                <a:close/>
                                <a:moveTo>
                                  <a:pt x="593" y="146"/>
                                </a:moveTo>
                                <a:lnTo>
                                  <a:pt x="607" y="170"/>
                                </a:lnTo>
                                <a:lnTo>
                                  <a:pt x="607" y="168"/>
                                </a:lnTo>
                                <a:lnTo>
                                  <a:pt x="627" y="168"/>
                                </a:lnTo>
                                <a:lnTo>
                                  <a:pt x="624" y="161"/>
                                </a:lnTo>
                                <a:lnTo>
                                  <a:pt x="617" y="149"/>
                                </a:lnTo>
                                <a:lnTo>
                                  <a:pt x="595" y="149"/>
                                </a:lnTo>
                                <a:lnTo>
                                  <a:pt x="593" y="146"/>
                                </a:lnTo>
                                <a:close/>
                                <a:moveTo>
                                  <a:pt x="57" y="146"/>
                                </a:moveTo>
                                <a:lnTo>
                                  <a:pt x="55" y="146"/>
                                </a:lnTo>
                                <a:lnTo>
                                  <a:pt x="55" y="149"/>
                                </a:lnTo>
                                <a:lnTo>
                                  <a:pt x="57" y="146"/>
                                </a:lnTo>
                                <a:close/>
                                <a:moveTo>
                                  <a:pt x="441" y="17"/>
                                </a:moveTo>
                                <a:lnTo>
                                  <a:pt x="326" y="17"/>
                                </a:lnTo>
                                <a:lnTo>
                                  <a:pt x="325" y="17"/>
                                </a:lnTo>
                                <a:lnTo>
                                  <a:pt x="358" y="19"/>
                                </a:lnTo>
                                <a:lnTo>
                                  <a:pt x="355" y="19"/>
                                </a:lnTo>
                                <a:lnTo>
                                  <a:pt x="386" y="22"/>
                                </a:lnTo>
                                <a:lnTo>
                                  <a:pt x="418" y="29"/>
                                </a:lnTo>
                                <a:lnTo>
                                  <a:pt x="415" y="29"/>
                                </a:lnTo>
                                <a:lnTo>
                                  <a:pt x="444" y="36"/>
                                </a:lnTo>
                                <a:lnTo>
                                  <a:pt x="497" y="60"/>
                                </a:lnTo>
                                <a:lnTo>
                                  <a:pt x="521" y="74"/>
                                </a:lnTo>
                                <a:lnTo>
                                  <a:pt x="542" y="91"/>
                                </a:lnTo>
                                <a:lnTo>
                                  <a:pt x="562" y="108"/>
                                </a:lnTo>
                                <a:lnTo>
                                  <a:pt x="578" y="127"/>
                                </a:lnTo>
                                <a:lnTo>
                                  <a:pt x="595" y="149"/>
                                </a:lnTo>
                                <a:lnTo>
                                  <a:pt x="617" y="149"/>
                                </a:lnTo>
                                <a:lnTo>
                                  <a:pt x="610" y="137"/>
                                </a:lnTo>
                                <a:lnTo>
                                  <a:pt x="593" y="115"/>
                                </a:lnTo>
                                <a:lnTo>
                                  <a:pt x="574" y="96"/>
                                </a:lnTo>
                                <a:lnTo>
                                  <a:pt x="552" y="77"/>
                                </a:lnTo>
                                <a:lnTo>
                                  <a:pt x="530" y="60"/>
                                </a:lnTo>
                                <a:lnTo>
                                  <a:pt x="506" y="43"/>
                                </a:lnTo>
                                <a:lnTo>
                                  <a:pt x="478" y="31"/>
                                </a:lnTo>
                                <a:lnTo>
                                  <a:pt x="451" y="19"/>
                                </a:lnTo>
                                <a:lnTo>
                                  <a:pt x="441" y="17"/>
                                </a:lnTo>
                                <a:close/>
                                <a:moveTo>
                                  <a:pt x="326" y="17"/>
                                </a:moveTo>
                                <a:lnTo>
                                  <a:pt x="324" y="17"/>
                                </a:lnTo>
                                <a:lnTo>
                                  <a:pt x="325" y="17"/>
                                </a:lnTo>
                                <a:lnTo>
                                  <a:pt x="326" y="17"/>
                                </a:lnTo>
                                <a:close/>
                              </a:path>
                            </a:pathLst>
                          </a:custGeom>
                          <a:solidFill>
                            <a:srgbClr val="000000"/>
                          </a:solidFill>
                          <a:ln>
                            <a:noFill/>
                          </a:ln>
                        </wps:spPr>
                        <wps:bodyPr upright="1"/>
                      </wps:wsp>
                      <wps:wsp>
                        <wps:cNvPr id="15" name="Text Box 5"/>
                        <wps:cNvSpPr txBox="1"/>
                        <wps:spPr>
                          <a:xfrm>
                            <a:off x="3756" y="-122"/>
                            <a:ext cx="648" cy="533"/>
                          </a:xfrm>
                          <a:prstGeom prst="rect">
                            <a:avLst/>
                          </a:prstGeom>
                          <a:noFill/>
                          <a:ln>
                            <a:noFill/>
                          </a:ln>
                        </wps:spPr>
                        <wps:txbx>
                          <w:txbxContent>
                            <w:p>
                              <w:pPr>
                                <w:spacing w:before="165"/>
                                <w:ind w:left="0" w:right="0" w:firstLine="0"/>
                                <w:jc w:val="center"/>
                                <w:rPr>
                                  <w:rFonts w:ascii="Carlito"/>
                                  <w:sz w:val="20"/>
                                </w:rPr>
                              </w:pPr>
                              <w:r>
                                <w:rPr>
                                  <w:rFonts w:ascii="Carlito"/>
                                  <w:w w:val="103"/>
                                  <w:sz w:val="20"/>
                                </w:rPr>
                                <w:t>A</w:t>
                              </w:r>
                            </w:p>
                          </w:txbxContent>
                        </wps:txbx>
                        <wps:bodyPr lIns="0" tIns="0" rIns="0" bIns="0" upright="1"/>
                      </wps:wsp>
                    </wpg:wgp>
                  </a:graphicData>
                </a:graphic>
              </wp:anchor>
            </w:drawing>
          </mc:Choice>
          <mc:Fallback>
            <w:pict>
              <v:group id="Group 3" o:spid="_x0000_s1026" o:spt="203" style="position:absolute;left:0pt;margin-left:187.8pt;margin-top:-6.05pt;height:26.65pt;width:32.4pt;mso-position-horizontal-relative:page;z-index:-251650048;mso-width-relative:page;mso-height-relative:page;" coordorigin="3756,-121" coordsize="648,533" o:gfxdata="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">
                <o:lock v:ext="edit" aspectratio="f"/>
                <v:shape id="FreeForm 4" o:spid="_x0000_s1026" o:spt="100" style="position:absolute;left:3756;top:-122;height:533;width:648;" fillcolor="#000000" filled="t" stroked="f" coordsize="648,533" o:gfxdata="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RkUfq5AAAA2wAA&#10;AA8AAAAAAAAAAQAgAAAAIgAAAGRycy9kb3ducmV2LnhtbFBLAQIUABQAAAAIAIdO4kAzLwWeOwAA&#10;ADkAAAAQAAAAAAAAAAEAIAAAAAgBAABkcnMvc2hhcGV4bWwueG1sUEsFBgAAAAAGAAYAWwEAALID&#10;AAAAAA==&#10;" path="m358,0l293,0,259,5,228,12,199,19,170,31,144,43,96,77,58,115,41,137,26,161,17,185,7,211,2,238,0,266,2,293,7,319,17,346,26,370,41,394,58,415,96,454,144,487,170,499,199,511,228,521,259,526,293,530,324,533,358,530,420,521,443,514,324,514,325,513,262,509,264,509,233,502,204,494,206,494,178,482,180,482,154,470,130,456,111,442,108,442,70,403,72,403,57,384,55,384,44,362,43,362,24,314,26,314,22,290,19,266,19,266,19,264,19,264,22,240,26,216,24,216,43,168,44,168,55,146,57,146,72,127,70,127,89,108,108,91,130,74,154,60,180,48,178,48,206,36,204,36,233,29,264,22,262,22,325,17,324,17,441,17,389,5,358,0xm325,513l324,514,326,514,325,513xm542,439l521,456,497,470,444,494,415,502,418,502,386,509,355,511,358,511,325,513,326,514,443,514,451,511,478,499,506,487,530,470,552,454,566,442,542,442,542,439xm108,439l108,442,111,442,108,439xm617,382l595,382,578,403,562,422,542,442,566,442,574,434,593,415,610,394,617,382xm55,382l55,384,57,384,55,382xm607,360l593,384,595,382,617,382,624,370,627,362,607,362,607,360xm43,360l43,362,44,362,43,360xm624,314l617,338,607,362,627,362,634,346,643,319,644,317,624,317,624,314xm26,314l24,314,26,317,26,314xm648,264l631,264,631,266,631,266,629,290,624,317,644,317,648,293,648,266,631,266,631,265,648,265,648,264xm19,265l19,266,19,266,19,265xm19,264l19,264,19,265,19,264xm627,168l607,168,617,192,624,216,629,240,631,265,631,264,648,264,648,238,643,211,634,185,627,168xm44,168l43,168,43,170,44,168xm593,146l607,170,607,168,627,168,624,161,617,149,595,149,593,146xm57,146l55,146,55,149,57,146xm441,17l326,17,325,17,358,19,355,19,386,22,418,29,415,29,444,36,497,60,521,74,542,91,562,108,578,127,595,149,617,149,610,137,593,115,574,96,552,77,530,60,506,43,478,31,451,19,441,17xm326,17l324,17,325,17,326,17xe">
                  <v:fill on="t" focussize="0,0"/>
                  <v:stroke on="f"/>
                  <v:imagedata o:title=""/>
                  <o:lock v:ext="edit" aspectratio="f"/>
                </v:shape>
                <v:shape id="Text Box 5" o:spid="_x0000_s1026" o:spt="202" type="#_x0000_t202" style="position:absolute;left:3756;top:-122;height:533;width:648;" filled="f" stroked="f" coordsize="21600,21600" o:gfxdata="UEsDBAoAAAAAAIdO4kAAAAAAAAAAAAAAAAAEAAAAZHJzL1BLAwQUAAAACACHTuJAGn1SILwAAADb&#10;AAAADwAAAGRycy9kb3ducmV2LnhtbEVP32vCMBB+F/Y/hBv4pokDRT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9Ui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165"/>
                          <w:ind w:left="0" w:right="0" w:firstLine="0"/>
                          <w:jc w:val="center"/>
                          <w:rPr>
                            <w:rFonts w:ascii="Carlito"/>
                            <w:sz w:val="20"/>
                          </w:rPr>
                        </w:pPr>
                        <w:r>
                          <w:rPr>
                            <w:rFonts w:ascii="Carlito"/>
                            <w:w w:val="103"/>
                            <w:sz w:val="20"/>
                          </w:rPr>
                          <w:t>A</w:t>
                        </w:r>
                      </w:p>
                    </w:txbxContent>
                  </v:textbox>
                </v:shape>
              </v:group>
            </w:pict>
          </mc:Fallback>
        </mc:AlternateContent>
      </w:r>
      <w:r>
        <mc:AlternateContent>
          <mc:Choice Requires="wpg">
            <w:drawing>
              <wp:anchor distT="0" distB="0" distL="114300" distR="114300" simplePos="0" relativeHeight="251667456" behindDoc="1" locked="0" layoutInCell="1" allowOverlap="1">
                <wp:simplePos x="0" y="0"/>
                <wp:positionH relativeFrom="page">
                  <wp:posOffset>4271645</wp:posOffset>
                </wp:positionH>
                <wp:positionV relativeFrom="paragraph">
                  <wp:posOffset>-79375</wp:posOffset>
                </wp:positionV>
                <wp:extent cx="411480" cy="338455"/>
                <wp:effectExtent l="0" t="0" r="7620" b="4445"/>
                <wp:wrapNone/>
                <wp:docPr id="19" name="Group 6"/>
                <wp:cNvGraphicFramePr/>
                <a:graphic xmlns:a="http://schemas.openxmlformats.org/drawingml/2006/main">
                  <a:graphicData uri="http://schemas.microsoft.com/office/word/2010/wordprocessingGroup">
                    <wpg:wgp>
                      <wpg:cNvGrpSpPr/>
                      <wpg:grpSpPr>
                        <a:xfrm>
                          <a:off x="0" y="0"/>
                          <a:ext cx="411480" cy="338455"/>
                          <a:chOff x="6727" y="-126"/>
                          <a:chExt cx="648" cy="533"/>
                        </a:xfrm>
                      </wpg:grpSpPr>
                      <wps:wsp>
                        <wps:cNvPr id="17" name="FreeForm 7"/>
                        <wps:cNvSpPr/>
                        <wps:spPr>
                          <a:xfrm>
                            <a:off x="6727" y="-126"/>
                            <a:ext cx="648" cy="533"/>
                          </a:xfrm>
                          <a:custGeom>
                            <a:avLst/>
                            <a:gdLst/>
                            <a:ahLst/>
                            <a:cxnLst/>
                            <a:pathLst>
                              <a:path w="648" h="533">
                                <a:moveTo>
                                  <a:pt x="358" y="0"/>
                                </a:moveTo>
                                <a:lnTo>
                                  <a:pt x="291" y="0"/>
                                </a:lnTo>
                                <a:lnTo>
                                  <a:pt x="259" y="5"/>
                                </a:lnTo>
                                <a:lnTo>
                                  <a:pt x="197" y="19"/>
                                </a:lnTo>
                                <a:lnTo>
                                  <a:pt x="171" y="31"/>
                                </a:lnTo>
                                <a:lnTo>
                                  <a:pt x="118" y="60"/>
                                </a:lnTo>
                                <a:lnTo>
                                  <a:pt x="96" y="77"/>
                                </a:lnTo>
                                <a:lnTo>
                                  <a:pt x="75" y="96"/>
                                </a:lnTo>
                                <a:lnTo>
                                  <a:pt x="55" y="115"/>
                                </a:lnTo>
                                <a:lnTo>
                                  <a:pt x="39" y="139"/>
                                </a:lnTo>
                                <a:lnTo>
                                  <a:pt x="24" y="161"/>
                                </a:lnTo>
                                <a:lnTo>
                                  <a:pt x="15" y="187"/>
                                </a:lnTo>
                                <a:lnTo>
                                  <a:pt x="5" y="211"/>
                                </a:lnTo>
                                <a:lnTo>
                                  <a:pt x="0" y="238"/>
                                </a:lnTo>
                                <a:lnTo>
                                  <a:pt x="0" y="293"/>
                                </a:lnTo>
                                <a:lnTo>
                                  <a:pt x="5" y="319"/>
                                </a:lnTo>
                                <a:lnTo>
                                  <a:pt x="15" y="346"/>
                                </a:lnTo>
                                <a:lnTo>
                                  <a:pt x="24" y="370"/>
                                </a:lnTo>
                                <a:lnTo>
                                  <a:pt x="39" y="394"/>
                                </a:lnTo>
                                <a:lnTo>
                                  <a:pt x="55" y="415"/>
                                </a:lnTo>
                                <a:lnTo>
                                  <a:pt x="75" y="437"/>
                                </a:lnTo>
                                <a:lnTo>
                                  <a:pt x="94" y="454"/>
                                </a:lnTo>
                                <a:lnTo>
                                  <a:pt x="118" y="473"/>
                                </a:lnTo>
                                <a:lnTo>
                                  <a:pt x="144" y="487"/>
                                </a:lnTo>
                                <a:lnTo>
                                  <a:pt x="197" y="511"/>
                                </a:lnTo>
                                <a:lnTo>
                                  <a:pt x="228" y="521"/>
                                </a:lnTo>
                                <a:lnTo>
                                  <a:pt x="291" y="531"/>
                                </a:lnTo>
                                <a:lnTo>
                                  <a:pt x="324" y="533"/>
                                </a:lnTo>
                                <a:lnTo>
                                  <a:pt x="358" y="531"/>
                                </a:lnTo>
                                <a:lnTo>
                                  <a:pt x="420" y="521"/>
                                </a:lnTo>
                                <a:lnTo>
                                  <a:pt x="442" y="514"/>
                                </a:lnTo>
                                <a:lnTo>
                                  <a:pt x="293" y="514"/>
                                </a:lnTo>
                                <a:lnTo>
                                  <a:pt x="262" y="509"/>
                                </a:lnTo>
                                <a:lnTo>
                                  <a:pt x="204" y="495"/>
                                </a:lnTo>
                                <a:lnTo>
                                  <a:pt x="183" y="485"/>
                                </a:lnTo>
                                <a:lnTo>
                                  <a:pt x="178" y="485"/>
                                </a:lnTo>
                                <a:lnTo>
                                  <a:pt x="151" y="471"/>
                                </a:lnTo>
                                <a:lnTo>
                                  <a:pt x="127" y="456"/>
                                </a:lnTo>
                                <a:lnTo>
                                  <a:pt x="109" y="442"/>
                                </a:lnTo>
                                <a:lnTo>
                                  <a:pt x="106" y="442"/>
                                </a:lnTo>
                                <a:lnTo>
                                  <a:pt x="87" y="423"/>
                                </a:lnTo>
                                <a:lnTo>
                                  <a:pt x="53" y="384"/>
                                </a:lnTo>
                                <a:lnTo>
                                  <a:pt x="41" y="363"/>
                                </a:lnTo>
                                <a:lnTo>
                                  <a:pt x="31" y="339"/>
                                </a:lnTo>
                                <a:lnTo>
                                  <a:pt x="25" y="317"/>
                                </a:lnTo>
                                <a:lnTo>
                                  <a:pt x="24" y="317"/>
                                </a:lnTo>
                                <a:lnTo>
                                  <a:pt x="19" y="291"/>
                                </a:lnTo>
                                <a:lnTo>
                                  <a:pt x="17" y="267"/>
                                </a:lnTo>
                                <a:lnTo>
                                  <a:pt x="17" y="267"/>
                                </a:lnTo>
                                <a:lnTo>
                                  <a:pt x="17" y="264"/>
                                </a:lnTo>
                                <a:lnTo>
                                  <a:pt x="17" y="264"/>
                                </a:lnTo>
                                <a:lnTo>
                                  <a:pt x="19" y="240"/>
                                </a:lnTo>
                                <a:lnTo>
                                  <a:pt x="24" y="216"/>
                                </a:lnTo>
                                <a:lnTo>
                                  <a:pt x="31" y="192"/>
                                </a:lnTo>
                                <a:lnTo>
                                  <a:pt x="41" y="171"/>
                                </a:lnTo>
                                <a:lnTo>
                                  <a:pt x="53" y="149"/>
                                </a:lnTo>
                                <a:lnTo>
                                  <a:pt x="70" y="127"/>
                                </a:lnTo>
                                <a:lnTo>
                                  <a:pt x="87" y="108"/>
                                </a:lnTo>
                                <a:lnTo>
                                  <a:pt x="106" y="91"/>
                                </a:lnTo>
                                <a:lnTo>
                                  <a:pt x="127" y="75"/>
                                </a:lnTo>
                                <a:lnTo>
                                  <a:pt x="151" y="60"/>
                                </a:lnTo>
                                <a:lnTo>
                                  <a:pt x="204" y="36"/>
                                </a:lnTo>
                                <a:lnTo>
                                  <a:pt x="211" y="36"/>
                                </a:lnTo>
                                <a:lnTo>
                                  <a:pt x="233" y="29"/>
                                </a:lnTo>
                                <a:lnTo>
                                  <a:pt x="262" y="22"/>
                                </a:lnTo>
                                <a:lnTo>
                                  <a:pt x="324" y="17"/>
                                </a:lnTo>
                                <a:lnTo>
                                  <a:pt x="439" y="17"/>
                                </a:lnTo>
                                <a:lnTo>
                                  <a:pt x="420" y="12"/>
                                </a:lnTo>
                                <a:lnTo>
                                  <a:pt x="389" y="5"/>
                                </a:lnTo>
                                <a:lnTo>
                                  <a:pt x="358" y="0"/>
                                </a:lnTo>
                                <a:close/>
                                <a:moveTo>
                                  <a:pt x="471" y="483"/>
                                </a:moveTo>
                                <a:lnTo>
                                  <a:pt x="444" y="495"/>
                                </a:lnTo>
                                <a:lnTo>
                                  <a:pt x="387" y="509"/>
                                </a:lnTo>
                                <a:lnTo>
                                  <a:pt x="355" y="514"/>
                                </a:lnTo>
                                <a:lnTo>
                                  <a:pt x="442" y="514"/>
                                </a:lnTo>
                                <a:lnTo>
                                  <a:pt x="449" y="511"/>
                                </a:lnTo>
                                <a:lnTo>
                                  <a:pt x="478" y="499"/>
                                </a:lnTo>
                                <a:lnTo>
                                  <a:pt x="504" y="487"/>
                                </a:lnTo>
                                <a:lnTo>
                                  <a:pt x="509" y="485"/>
                                </a:lnTo>
                                <a:lnTo>
                                  <a:pt x="471" y="485"/>
                                </a:lnTo>
                                <a:lnTo>
                                  <a:pt x="471" y="483"/>
                                </a:lnTo>
                                <a:close/>
                                <a:moveTo>
                                  <a:pt x="178" y="483"/>
                                </a:moveTo>
                                <a:lnTo>
                                  <a:pt x="178" y="485"/>
                                </a:lnTo>
                                <a:lnTo>
                                  <a:pt x="183" y="485"/>
                                </a:lnTo>
                                <a:lnTo>
                                  <a:pt x="178" y="483"/>
                                </a:lnTo>
                                <a:close/>
                                <a:moveTo>
                                  <a:pt x="543" y="439"/>
                                </a:moveTo>
                                <a:lnTo>
                                  <a:pt x="519" y="456"/>
                                </a:lnTo>
                                <a:lnTo>
                                  <a:pt x="521" y="456"/>
                                </a:lnTo>
                                <a:lnTo>
                                  <a:pt x="497" y="471"/>
                                </a:lnTo>
                                <a:lnTo>
                                  <a:pt x="471" y="485"/>
                                </a:lnTo>
                                <a:lnTo>
                                  <a:pt x="509" y="485"/>
                                </a:lnTo>
                                <a:lnTo>
                                  <a:pt x="531" y="473"/>
                                </a:lnTo>
                                <a:lnTo>
                                  <a:pt x="552" y="454"/>
                                </a:lnTo>
                                <a:lnTo>
                                  <a:pt x="568" y="442"/>
                                </a:lnTo>
                                <a:lnTo>
                                  <a:pt x="543" y="442"/>
                                </a:lnTo>
                                <a:lnTo>
                                  <a:pt x="543" y="439"/>
                                </a:lnTo>
                                <a:close/>
                                <a:moveTo>
                                  <a:pt x="106" y="439"/>
                                </a:moveTo>
                                <a:lnTo>
                                  <a:pt x="106" y="442"/>
                                </a:lnTo>
                                <a:lnTo>
                                  <a:pt x="109" y="442"/>
                                </a:lnTo>
                                <a:lnTo>
                                  <a:pt x="106" y="439"/>
                                </a:lnTo>
                                <a:close/>
                                <a:moveTo>
                                  <a:pt x="624" y="315"/>
                                </a:moveTo>
                                <a:lnTo>
                                  <a:pt x="617" y="339"/>
                                </a:lnTo>
                                <a:lnTo>
                                  <a:pt x="607" y="363"/>
                                </a:lnTo>
                                <a:lnTo>
                                  <a:pt x="593" y="384"/>
                                </a:lnTo>
                                <a:lnTo>
                                  <a:pt x="595" y="384"/>
                                </a:lnTo>
                                <a:lnTo>
                                  <a:pt x="562" y="423"/>
                                </a:lnTo>
                                <a:lnTo>
                                  <a:pt x="543" y="442"/>
                                </a:lnTo>
                                <a:lnTo>
                                  <a:pt x="568" y="442"/>
                                </a:lnTo>
                                <a:lnTo>
                                  <a:pt x="574" y="437"/>
                                </a:lnTo>
                                <a:lnTo>
                                  <a:pt x="593" y="415"/>
                                </a:lnTo>
                                <a:lnTo>
                                  <a:pt x="610" y="394"/>
                                </a:lnTo>
                                <a:lnTo>
                                  <a:pt x="624" y="370"/>
                                </a:lnTo>
                                <a:lnTo>
                                  <a:pt x="634" y="346"/>
                                </a:lnTo>
                                <a:lnTo>
                                  <a:pt x="643" y="319"/>
                                </a:lnTo>
                                <a:lnTo>
                                  <a:pt x="644" y="317"/>
                                </a:lnTo>
                                <a:lnTo>
                                  <a:pt x="624" y="317"/>
                                </a:lnTo>
                                <a:lnTo>
                                  <a:pt x="624" y="315"/>
                                </a:lnTo>
                                <a:close/>
                                <a:moveTo>
                                  <a:pt x="24" y="315"/>
                                </a:moveTo>
                                <a:lnTo>
                                  <a:pt x="24" y="317"/>
                                </a:lnTo>
                                <a:lnTo>
                                  <a:pt x="25" y="317"/>
                                </a:lnTo>
                                <a:lnTo>
                                  <a:pt x="24" y="315"/>
                                </a:lnTo>
                                <a:close/>
                                <a:moveTo>
                                  <a:pt x="648" y="264"/>
                                </a:moveTo>
                                <a:lnTo>
                                  <a:pt x="631" y="264"/>
                                </a:lnTo>
                                <a:lnTo>
                                  <a:pt x="631" y="267"/>
                                </a:lnTo>
                                <a:lnTo>
                                  <a:pt x="631" y="267"/>
                                </a:lnTo>
                                <a:lnTo>
                                  <a:pt x="629" y="291"/>
                                </a:lnTo>
                                <a:lnTo>
                                  <a:pt x="624" y="317"/>
                                </a:lnTo>
                                <a:lnTo>
                                  <a:pt x="644" y="317"/>
                                </a:lnTo>
                                <a:lnTo>
                                  <a:pt x="648" y="293"/>
                                </a:lnTo>
                                <a:lnTo>
                                  <a:pt x="648" y="267"/>
                                </a:lnTo>
                                <a:lnTo>
                                  <a:pt x="631" y="267"/>
                                </a:lnTo>
                                <a:lnTo>
                                  <a:pt x="631" y="265"/>
                                </a:lnTo>
                                <a:lnTo>
                                  <a:pt x="648" y="265"/>
                                </a:lnTo>
                                <a:lnTo>
                                  <a:pt x="648" y="264"/>
                                </a:lnTo>
                                <a:close/>
                                <a:moveTo>
                                  <a:pt x="17" y="265"/>
                                </a:moveTo>
                                <a:lnTo>
                                  <a:pt x="17" y="267"/>
                                </a:lnTo>
                                <a:lnTo>
                                  <a:pt x="17" y="267"/>
                                </a:lnTo>
                                <a:lnTo>
                                  <a:pt x="17" y="265"/>
                                </a:lnTo>
                                <a:close/>
                                <a:moveTo>
                                  <a:pt x="17" y="264"/>
                                </a:moveTo>
                                <a:lnTo>
                                  <a:pt x="17" y="264"/>
                                </a:lnTo>
                                <a:lnTo>
                                  <a:pt x="17" y="265"/>
                                </a:lnTo>
                                <a:lnTo>
                                  <a:pt x="17" y="264"/>
                                </a:lnTo>
                                <a:close/>
                                <a:moveTo>
                                  <a:pt x="487" y="36"/>
                                </a:moveTo>
                                <a:lnTo>
                                  <a:pt x="444" y="36"/>
                                </a:lnTo>
                                <a:lnTo>
                                  <a:pt x="497" y="60"/>
                                </a:lnTo>
                                <a:lnTo>
                                  <a:pt x="521" y="75"/>
                                </a:lnTo>
                                <a:lnTo>
                                  <a:pt x="519" y="75"/>
                                </a:lnTo>
                                <a:lnTo>
                                  <a:pt x="543" y="91"/>
                                </a:lnTo>
                                <a:lnTo>
                                  <a:pt x="562" y="108"/>
                                </a:lnTo>
                                <a:lnTo>
                                  <a:pt x="579" y="127"/>
                                </a:lnTo>
                                <a:lnTo>
                                  <a:pt x="595" y="149"/>
                                </a:lnTo>
                                <a:lnTo>
                                  <a:pt x="593" y="149"/>
                                </a:lnTo>
                                <a:lnTo>
                                  <a:pt x="607" y="171"/>
                                </a:lnTo>
                                <a:lnTo>
                                  <a:pt x="617" y="192"/>
                                </a:lnTo>
                                <a:lnTo>
                                  <a:pt x="624" y="216"/>
                                </a:lnTo>
                                <a:lnTo>
                                  <a:pt x="629" y="240"/>
                                </a:lnTo>
                                <a:lnTo>
                                  <a:pt x="631" y="265"/>
                                </a:lnTo>
                                <a:lnTo>
                                  <a:pt x="631" y="264"/>
                                </a:lnTo>
                                <a:lnTo>
                                  <a:pt x="648" y="264"/>
                                </a:lnTo>
                                <a:lnTo>
                                  <a:pt x="648" y="238"/>
                                </a:lnTo>
                                <a:lnTo>
                                  <a:pt x="643" y="211"/>
                                </a:lnTo>
                                <a:lnTo>
                                  <a:pt x="634" y="187"/>
                                </a:lnTo>
                                <a:lnTo>
                                  <a:pt x="624" y="161"/>
                                </a:lnTo>
                                <a:lnTo>
                                  <a:pt x="610" y="139"/>
                                </a:lnTo>
                                <a:lnTo>
                                  <a:pt x="593" y="115"/>
                                </a:lnTo>
                                <a:lnTo>
                                  <a:pt x="574" y="96"/>
                                </a:lnTo>
                                <a:lnTo>
                                  <a:pt x="552" y="77"/>
                                </a:lnTo>
                                <a:lnTo>
                                  <a:pt x="531" y="60"/>
                                </a:lnTo>
                                <a:lnTo>
                                  <a:pt x="487" y="36"/>
                                </a:lnTo>
                                <a:close/>
                                <a:moveTo>
                                  <a:pt x="211" y="36"/>
                                </a:moveTo>
                                <a:lnTo>
                                  <a:pt x="204" y="36"/>
                                </a:lnTo>
                                <a:lnTo>
                                  <a:pt x="204" y="39"/>
                                </a:lnTo>
                                <a:lnTo>
                                  <a:pt x="211" y="36"/>
                                </a:lnTo>
                                <a:close/>
                                <a:moveTo>
                                  <a:pt x="439" y="17"/>
                                </a:moveTo>
                                <a:lnTo>
                                  <a:pt x="324" y="17"/>
                                </a:lnTo>
                                <a:lnTo>
                                  <a:pt x="387" y="22"/>
                                </a:lnTo>
                                <a:lnTo>
                                  <a:pt x="415" y="29"/>
                                </a:lnTo>
                                <a:lnTo>
                                  <a:pt x="444" y="39"/>
                                </a:lnTo>
                                <a:lnTo>
                                  <a:pt x="444" y="36"/>
                                </a:lnTo>
                                <a:lnTo>
                                  <a:pt x="487" y="36"/>
                                </a:lnTo>
                                <a:lnTo>
                                  <a:pt x="478" y="31"/>
                                </a:lnTo>
                                <a:lnTo>
                                  <a:pt x="449" y="19"/>
                                </a:lnTo>
                                <a:lnTo>
                                  <a:pt x="439" y="17"/>
                                </a:lnTo>
                                <a:close/>
                              </a:path>
                            </a:pathLst>
                          </a:custGeom>
                          <a:solidFill>
                            <a:srgbClr val="000000"/>
                          </a:solidFill>
                          <a:ln>
                            <a:noFill/>
                          </a:ln>
                        </wps:spPr>
                        <wps:bodyPr upright="1"/>
                      </wps:wsp>
                      <wps:wsp>
                        <wps:cNvPr id="18" name="Text Box 8"/>
                        <wps:cNvSpPr txBox="1"/>
                        <wps:spPr>
                          <a:xfrm>
                            <a:off x="6727" y="-126"/>
                            <a:ext cx="648" cy="533"/>
                          </a:xfrm>
                          <a:prstGeom prst="rect">
                            <a:avLst/>
                          </a:prstGeom>
                          <a:noFill/>
                          <a:ln>
                            <a:noFill/>
                          </a:ln>
                        </wps:spPr>
                        <wps:txbx>
                          <w:txbxContent>
                            <w:p>
                              <w:pPr>
                                <w:spacing w:before="164"/>
                                <w:ind w:left="0" w:right="0" w:firstLine="0"/>
                                <w:jc w:val="center"/>
                                <w:rPr>
                                  <w:rFonts w:ascii="Carlito"/>
                                  <w:sz w:val="20"/>
                                </w:rPr>
                              </w:pPr>
                              <w:r>
                                <w:rPr>
                                  <w:rFonts w:ascii="Carlito"/>
                                  <w:w w:val="103"/>
                                  <w:sz w:val="20"/>
                                </w:rPr>
                                <w:t>D</w:t>
                              </w:r>
                            </w:p>
                          </w:txbxContent>
                        </wps:txbx>
                        <wps:bodyPr lIns="0" tIns="0" rIns="0" bIns="0" upright="1"/>
                      </wps:wsp>
                    </wpg:wgp>
                  </a:graphicData>
                </a:graphic>
              </wp:anchor>
            </w:drawing>
          </mc:Choice>
          <mc:Fallback>
            <w:pict>
              <v:group id="Group 6" o:spid="_x0000_s1026" o:spt="203" style="position:absolute;left:0pt;margin-left:336.35pt;margin-top:-6.25pt;height:26.65pt;width:32.4pt;mso-position-horizontal-relative:page;z-index:-251649024;mso-width-relative:page;mso-height-relative:page;" coordorigin="6727,-126" coordsize="648,533" o:gfxdata="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">
                <o:lock v:ext="edit" aspectratio="f"/>
                <v:shape id="FreeForm 7" o:spid="_x0000_s1026" o:spt="100" style="position:absolute;left:6727;top:-126;height:533;width:648;" fillcolor="#000000" filled="t" stroked="f" coordsize="648,533" o:gfxdata="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S2z425AAAA2wAA&#10;AA8AAAAAAAAAAQAgAAAAIgAAAGRycy9kb3ducmV2LnhtbFBLAQIUABQAAAAIAIdO4kAzLwWeOwAA&#10;ADkAAAAQAAAAAAAAAAEAIAAAAAgBAABkcnMvc2hhcGV4bWwueG1sUEsFBgAAAAAGAAYAWwEAALID&#10;AAAAAA==&#10;" path="m358,0l291,0,259,5,197,19,171,31,118,60,96,77,75,96,55,115,39,139,24,161,15,187,5,211,0,238,0,293,5,319,15,346,24,370,39,394,55,415,75,437,94,454,118,473,144,487,197,511,228,521,291,531,324,533,358,531,420,521,442,514,293,514,262,509,204,495,183,485,178,485,151,471,127,456,109,442,106,442,87,423,53,384,41,363,31,339,25,317,24,317,19,291,17,267,17,267,17,264,17,264,19,240,24,216,31,192,41,171,53,149,70,127,87,108,106,91,127,75,151,60,204,36,211,36,233,29,262,22,324,17,439,17,420,12,389,5,358,0xm471,483l444,495,387,509,355,514,442,514,449,511,478,499,504,487,509,485,471,485,471,483xm178,483l178,485,183,485,178,483xm543,439l519,456,521,456,497,471,471,485,509,485,531,473,552,454,568,442,543,442,543,439xm106,439l106,442,109,442,106,439xm624,315l617,339,607,363,593,384,595,384,562,423,543,442,568,442,574,437,593,415,610,394,624,370,634,346,643,319,644,317,624,317,624,315xm24,315l24,317,25,317,24,315xm648,264l631,264,631,267,631,267,629,291,624,317,644,317,648,293,648,267,631,267,631,265,648,265,648,264xm17,265l17,267,17,267,17,265xm17,264l17,264,17,265,17,264xm487,36l444,36,497,60,521,75,519,75,543,91,562,108,579,127,595,149,593,149,607,171,617,192,624,216,629,240,631,265,631,264,648,264,648,238,643,211,634,187,624,161,610,139,593,115,574,96,552,77,531,60,487,36xm211,36l204,36,204,39,211,36xm439,17l324,17,387,22,415,29,444,39,444,36,487,36,478,31,449,19,439,17xe">
                  <v:fill on="t" focussize="0,0"/>
                  <v:stroke on="f"/>
                  <v:imagedata o:title=""/>
                  <o:lock v:ext="edit" aspectratio="f"/>
                </v:shape>
                <v:shape id="Text Box 8" o:spid="_x0000_s1026" o:spt="202" type="#_x0000_t202" style="position:absolute;left:6727;top:-126;height:533;width:648;" filled="f" stroked="f" coordsize="21600,21600" o:gfxdata="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Hz9v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164"/>
                          <w:ind w:left="0" w:right="0" w:firstLine="0"/>
                          <w:jc w:val="center"/>
                          <w:rPr>
                            <w:rFonts w:ascii="Carlito"/>
                            <w:sz w:val="20"/>
                          </w:rPr>
                        </w:pPr>
                        <w:r>
                          <w:rPr>
                            <w:rFonts w:ascii="Carlito"/>
                            <w:w w:val="103"/>
                            <w:sz w:val="20"/>
                          </w:rPr>
                          <w:t>D</w:t>
                        </w:r>
                      </w:p>
                    </w:txbxContent>
                  </v:textbox>
                </v:shape>
              </v:group>
            </w:pict>
          </mc:Fallback>
        </mc:AlternateContent>
      </w:r>
      <w:r>
        <mc:AlternateContent>
          <mc:Choice Requires="wpg">
            <w:drawing>
              <wp:anchor distT="0" distB="0" distL="114300" distR="114300" simplePos="0" relativeHeight="251668480" behindDoc="1" locked="0" layoutInCell="1" allowOverlap="1">
                <wp:simplePos x="0" y="0"/>
                <wp:positionH relativeFrom="page">
                  <wp:posOffset>3027680</wp:posOffset>
                </wp:positionH>
                <wp:positionV relativeFrom="paragraph">
                  <wp:posOffset>-78105</wp:posOffset>
                </wp:positionV>
                <wp:extent cx="410210" cy="338455"/>
                <wp:effectExtent l="635" t="635" r="8255" b="3810"/>
                <wp:wrapNone/>
                <wp:docPr id="22" name="Group 9"/>
                <wp:cNvGraphicFramePr/>
                <a:graphic xmlns:a="http://schemas.openxmlformats.org/drawingml/2006/main">
                  <a:graphicData uri="http://schemas.microsoft.com/office/word/2010/wordprocessingGroup">
                    <wpg:wgp>
                      <wpg:cNvGrpSpPr/>
                      <wpg:grpSpPr>
                        <a:xfrm>
                          <a:off x="0" y="0"/>
                          <a:ext cx="410210" cy="338455"/>
                          <a:chOff x="4769" y="-123"/>
                          <a:chExt cx="646" cy="533"/>
                        </a:xfrm>
                      </wpg:grpSpPr>
                      <wps:wsp>
                        <wps:cNvPr id="20" name="FreeForm 10"/>
                        <wps:cNvSpPr/>
                        <wps:spPr>
                          <a:xfrm>
                            <a:off x="4768" y="-124"/>
                            <a:ext cx="646" cy="533"/>
                          </a:xfrm>
                          <a:custGeom>
                            <a:avLst/>
                            <a:gdLst/>
                            <a:ahLst/>
                            <a:cxnLst/>
                            <a:pathLst>
                              <a:path w="646" h="533">
                                <a:moveTo>
                                  <a:pt x="355" y="0"/>
                                </a:moveTo>
                                <a:lnTo>
                                  <a:pt x="290" y="0"/>
                                </a:lnTo>
                                <a:lnTo>
                                  <a:pt x="257" y="4"/>
                                </a:lnTo>
                                <a:lnTo>
                                  <a:pt x="228" y="12"/>
                                </a:lnTo>
                                <a:lnTo>
                                  <a:pt x="197" y="19"/>
                                </a:lnTo>
                                <a:lnTo>
                                  <a:pt x="168" y="31"/>
                                </a:lnTo>
                                <a:lnTo>
                                  <a:pt x="141" y="45"/>
                                </a:lnTo>
                                <a:lnTo>
                                  <a:pt x="117" y="60"/>
                                </a:lnTo>
                                <a:lnTo>
                                  <a:pt x="93" y="76"/>
                                </a:lnTo>
                                <a:lnTo>
                                  <a:pt x="55" y="115"/>
                                </a:lnTo>
                                <a:lnTo>
                                  <a:pt x="38" y="139"/>
                                </a:lnTo>
                                <a:lnTo>
                                  <a:pt x="24" y="160"/>
                                </a:lnTo>
                                <a:lnTo>
                                  <a:pt x="14" y="184"/>
                                </a:lnTo>
                                <a:lnTo>
                                  <a:pt x="5" y="211"/>
                                </a:lnTo>
                                <a:lnTo>
                                  <a:pt x="0" y="237"/>
                                </a:lnTo>
                                <a:lnTo>
                                  <a:pt x="0" y="292"/>
                                </a:lnTo>
                                <a:lnTo>
                                  <a:pt x="5" y="319"/>
                                </a:lnTo>
                                <a:lnTo>
                                  <a:pt x="14" y="345"/>
                                </a:lnTo>
                                <a:lnTo>
                                  <a:pt x="24" y="369"/>
                                </a:lnTo>
                                <a:lnTo>
                                  <a:pt x="38" y="393"/>
                                </a:lnTo>
                                <a:lnTo>
                                  <a:pt x="55" y="415"/>
                                </a:lnTo>
                                <a:lnTo>
                                  <a:pt x="93" y="453"/>
                                </a:lnTo>
                                <a:lnTo>
                                  <a:pt x="141" y="487"/>
                                </a:lnTo>
                                <a:lnTo>
                                  <a:pt x="168" y="499"/>
                                </a:lnTo>
                                <a:lnTo>
                                  <a:pt x="197" y="511"/>
                                </a:lnTo>
                                <a:lnTo>
                                  <a:pt x="228" y="520"/>
                                </a:lnTo>
                                <a:lnTo>
                                  <a:pt x="257" y="525"/>
                                </a:lnTo>
                                <a:lnTo>
                                  <a:pt x="290" y="530"/>
                                </a:lnTo>
                                <a:lnTo>
                                  <a:pt x="324" y="532"/>
                                </a:lnTo>
                                <a:lnTo>
                                  <a:pt x="355" y="530"/>
                                </a:lnTo>
                                <a:lnTo>
                                  <a:pt x="389" y="525"/>
                                </a:lnTo>
                                <a:lnTo>
                                  <a:pt x="417" y="520"/>
                                </a:lnTo>
                                <a:lnTo>
                                  <a:pt x="441" y="513"/>
                                </a:lnTo>
                                <a:lnTo>
                                  <a:pt x="293" y="513"/>
                                </a:lnTo>
                                <a:lnTo>
                                  <a:pt x="261" y="508"/>
                                </a:lnTo>
                                <a:lnTo>
                                  <a:pt x="230" y="501"/>
                                </a:lnTo>
                                <a:lnTo>
                                  <a:pt x="233" y="501"/>
                                </a:lnTo>
                                <a:lnTo>
                                  <a:pt x="204" y="494"/>
                                </a:lnTo>
                                <a:lnTo>
                                  <a:pt x="181" y="484"/>
                                </a:lnTo>
                                <a:lnTo>
                                  <a:pt x="177" y="484"/>
                                </a:lnTo>
                                <a:lnTo>
                                  <a:pt x="151" y="470"/>
                                </a:lnTo>
                                <a:lnTo>
                                  <a:pt x="127" y="456"/>
                                </a:lnTo>
                                <a:lnTo>
                                  <a:pt x="108" y="441"/>
                                </a:lnTo>
                                <a:lnTo>
                                  <a:pt x="105" y="441"/>
                                </a:lnTo>
                                <a:lnTo>
                                  <a:pt x="86" y="422"/>
                                </a:lnTo>
                                <a:lnTo>
                                  <a:pt x="53" y="384"/>
                                </a:lnTo>
                                <a:lnTo>
                                  <a:pt x="42" y="362"/>
                                </a:lnTo>
                                <a:lnTo>
                                  <a:pt x="41" y="362"/>
                                </a:lnTo>
                                <a:lnTo>
                                  <a:pt x="31" y="338"/>
                                </a:lnTo>
                                <a:lnTo>
                                  <a:pt x="25" y="316"/>
                                </a:lnTo>
                                <a:lnTo>
                                  <a:pt x="24" y="316"/>
                                </a:lnTo>
                                <a:lnTo>
                                  <a:pt x="19" y="290"/>
                                </a:lnTo>
                                <a:lnTo>
                                  <a:pt x="17" y="266"/>
                                </a:lnTo>
                                <a:lnTo>
                                  <a:pt x="17" y="266"/>
                                </a:lnTo>
                                <a:lnTo>
                                  <a:pt x="17" y="264"/>
                                </a:lnTo>
                                <a:lnTo>
                                  <a:pt x="17" y="264"/>
                                </a:lnTo>
                                <a:lnTo>
                                  <a:pt x="19" y="240"/>
                                </a:lnTo>
                                <a:lnTo>
                                  <a:pt x="24" y="216"/>
                                </a:lnTo>
                                <a:lnTo>
                                  <a:pt x="31" y="192"/>
                                </a:lnTo>
                                <a:lnTo>
                                  <a:pt x="41" y="168"/>
                                </a:lnTo>
                                <a:lnTo>
                                  <a:pt x="42" y="168"/>
                                </a:lnTo>
                                <a:lnTo>
                                  <a:pt x="53" y="146"/>
                                </a:lnTo>
                                <a:lnTo>
                                  <a:pt x="54" y="146"/>
                                </a:lnTo>
                                <a:lnTo>
                                  <a:pt x="69" y="127"/>
                                </a:lnTo>
                                <a:lnTo>
                                  <a:pt x="86" y="108"/>
                                </a:lnTo>
                                <a:lnTo>
                                  <a:pt x="105" y="91"/>
                                </a:lnTo>
                                <a:lnTo>
                                  <a:pt x="127" y="74"/>
                                </a:lnTo>
                                <a:lnTo>
                                  <a:pt x="151" y="60"/>
                                </a:lnTo>
                                <a:lnTo>
                                  <a:pt x="177" y="48"/>
                                </a:lnTo>
                                <a:lnTo>
                                  <a:pt x="175" y="48"/>
                                </a:lnTo>
                                <a:lnTo>
                                  <a:pt x="204" y="36"/>
                                </a:lnTo>
                                <a:lnTo>
                                  <a:pt x="233" y="28"/>
                                </a:lnTo>
                                <a:lnTo>
                                  <a:pt x="230" y="28"/>
                                </a:lnTo>
                                <a:lnTo>
                                  <a:pt x="261" y="21"/>
                                </a:lnTo>
                                <a:lnTo>
                                  <a:pt x="293" y="19"/>
                                </a:lnTo>
                                <a:lnTo>
                                  <a:pt x="290" y="19"/>
                                </a:lnTo>
                                <a:lnTo>
                                  <a:pt x="323" y="16"/>
                                </a:lnTo>
                                <a:lnTo>
                                  <a:pt x="321" y="16"/>
                                </a:lnTo>
                                <a:lnTo>
                                  <a:pt x="438" y="16"/>
                                </a:lnTo>
                                <a:lnTo>
                                  <a:pt x="417" y="12"/>
                                </a:lnTo>
                                <a:lnTo>
                                  <a:pt x="389" y="4"/>
                                </a:lnTo>
                                <a:lnTo>
                                  <a:pt x="355" y="0"/>
                                </a:lnTo>
                                <a:close/>
                                <a:moveTo>
                                  <a:pt x="470" y="482"/>
                                </a:moveTo>
                                <a:lnTo>
                                  <a:pt x="441" y="494"/>
                                </a:lnTo>
                                <a:lnTo>
                                  <a:pt x="413" y="501"/>
                                </a:lnTo>
                                <a:lnTo>
                                  <a:pt x="415" y="501"/>
                                </a:lnTo>
                                <a:lnTo>
                                  <a:pt x="384" y="508"/>
                                </a:lnTo>
                                <a:lnTo>
                                  <a:pt x="353" y="513"/>
                                </a:lnTo>
                                <a:lnTo>
                                  <a:pt x="441" y="513"/>
                                </a:lnTo>
                                <a:lnTo>
                                  <a:pt x="449" y="511"/>
                                </a:lnTo>
                                <a:lnTo>
                                  <a:pt x="477" y="499"/>
                                </a:lnTo>
                                <a:lnTo>
                                  <a:pt x="504" y="487"/>
                                </a:lnTo>
                                <a:lnTo>
                                  <a:pt x="507" y="484"/>
                                </a:lnTo>
                                <a:lnTo>
                                  <a:pt x="468" y="484"/>
                                </a:lnTo>
                                <a:lnTo>
                                  <a:pt x="470" y="482"/>
                                </a:lnTo>
                                <a:close/>
                                <a:moveTo>
                                  <a:pt x="175" y="482"/>
                                </a:moveTo>
                                <a:lnTo>
                                  <a:pt x="177" y="484"/>
                                </a:lnTo>
                                <a:lnTo>
                                  <a:pt x="181" y="484"/>
                                </a:lnTo>
                                <a:lnTo>
                                  <a:pt x="175" y="482"/>
                                </a:lnTo>
                                <a:close/>
                                <a:moveTo>
                                  <a:pt x="540" y="439"/>
                                </a:moveTo>
                                <a:lnTo>
                                  <a:pt x="518" y="456"/>
                                </a:lnTo>
                                <a:lnTo>
                                  <a:pt x="494" y="470"/>
                                </a:lnTo>
                                <a:lnTo>
                                  <a:pt x="468" y="484"/>
                                </a:lnTo>
                                <a:lnTo>
                                  <a:pt x="507" y="484"/>
                                </a:lnTo>
                                <a:lnTo>
                                  <a:pt x="552" y="453"/>
                                </a:lnTo>
                                <a:lnTo>
                                  <a:pt x="564" y="441"/>
                                </a:lnTo>
                                <a:lnTo>
                                  <a:pt x="540" y="441"/>
                                </a:lnTo>
                                <a:lnTo>
                                  <a:pt x="540" y="439"/>
                                </a:lnTo>
                                <a:close/>
                                <a:moveTo>
                                  <a:pt x="105" y="439"/>
                                </a:moveTo>
                                <a:lnTo>
                                  <a:pt x="105" y="441"/>
                                </a:lnTo>
                                <a:lnTo>
                                  <a:pt x="108" y="441"/>
                                </a:lnTo>
                                <a:lnTo>
                                  <a:pt x="105" y="439"/>
                                </a:lnTo>
                                <a:close/>
                                <a:moveTo>
                                  <a:pt x="605" y="360"/>
                                </a:moveTo>
                                <a:lnTo>
                                  <a:pt x="593" y="384"/>
                                </a:lnTo>
                                <a:lnTo>
                                  <a:pt x="559" y="422"/>
                                </a:lnTo>
                                <a:lnTo>
                                  <a:pt x="540" y="441"/>
                                </a:lnTo>
                                <a:lnTo>
                                  <a:pt x="564" y="441"/>
                                </a:lnTo>
                                <a:lnTo>
                                  <a:pt x="590" y="415"/>
                                </a:lnTo>
                                <a:lnTo>
                                  <a:pt x="607" y="393"/>
                                </a:lnTo>
                                <a:lnTo>
                                  <a:pt x="621" y="369"/>
                                </a:lnTo>
                                <a:lnTo>
                                  <a:pt x="624" y="362"/>
                                </a:lnTo>
                                <a:lnTo>
                                  <a:pt x="605" y="362"/>
                                </a:lnTo>
                                <a:lnTo>
                                  <a:pt x="605" y="360"/>
                                </a:lnTo>
                                <a:close/>
                                <a:moveTo>
                                  <a:pt x="41" y="360"/>
                                </a:moveTo>
                                <a:lnTo>
                                  <a:pt x="41" y="362"/>
                                </a:lnTo>
                                <a:lnTo>
                                  <a:pt x="42" y="362"/>
                                </a:lnTo>
                                <a:lnTo>
                                  <a:pt x="41" y="360"/>
                                </a:lnTo>
                                <a:close/>
                                <a:moveTo>
                                  <a:pt x="621" y="314"/>
                                </a:moveTo>
                                <a:lnTo>
                                  <a:pt x="614" y="338"/>
                                </a:lnTo>
                                <a:lnTo>
                                  <a:pt x="605" y="362"/>
                                </a:lnTo>
                                <a:lnTo>
                                  <a:pt x="624" y="362"/>
                                </a:lnTo>
                                <a:lnTo>
                                  <a:pt x="631" y="345"/>
                                </a:lnTo>
                                <a:lnTo>
                                  <a:pt x="641" y="319"/>
                                </a:lnTo>
                                <a:lnTo>
                                  <a:pt x="641" y="316"/>
                                </a:lnTo>
                                <a:lnTo>
                                  <a:pt x="621" y="316"/>
                                </a:lnTo>
                                <a:lnTo>
                                  <a:pt x="621" y="314"/>
                                </a:lnTo>
                                <a:close/>
                                <a:moveTo>
                                  <a:pt x="24" y="314"/>
                                </a:moveTo>
                                <a:lnTo>
                                  <a:pt x="24" y="316"/>
                                </a:lnTo>
                                <a:lnTo>
                                  <a:pt x="25" y="316"/>
                                </a:lnTo>
                                <a:lnTo>
                                  <a:pt x="24" y="314"/>
                                </a:lnTo>
                                <a:close/>
                                <a:moveTo>
                                  <a:pt x="645" y="264"/>
                                </a:moveTo>
                                <a:lnTo>
                                  <a:pt x="629" y="264"/>
                                </a:lnTo>
                                <a:lnTo>
                                  <a:pt x="629" y="266"/>
                                </a:lnTo>
                                <a:lnTo>
                                  <a:pt x="628" y="266"/>
                                </a:lnTo>
                                <a:lnTo>
                                  <a:pt x="626" y="290"/>
                                </a:lnTo>
                                <a:lnTo>
                                  <a:pt x="621" y="316"/>
                                </a:lnTo>
                                <a:lnTo>
                                  <a:pt x="641" y="316"/>
                                </a:lnTo>
                                <a:lnTo>
                                  <a:pt x="645" y="292"/>
                                </a:lnTo>
                                <a:lnTo>
                                  <a:pt x="645" y="266"/>
                                </a:lnTo>
                                <a:lnTo>
                                  <a:pt x="629" y="266"/>
                                </a:lnTo>
                                <a:lnTo>
                                  <a:pt x="628" y="265"/>
                                </a:lnTo>
                                <a:lnTo>
                                  <a:pt x="645" y="265"/>
                                </a:lnTo>
                                <a:lnTo>
                                  <a:pt x="645" y="264"/>
                                </a:lnTo>
                                <a:close/>
                                <a:moveTo>
                                  <a:pt x="17" y="265"/>
                                </a:moveTo>
                                <a:lnTo>
                                  <a:pt x="17" y="266"/>
                                </a:lnTo>
                                <a:lnTo>
                                  <a:pt x="17" y="266"/>
                                </a:lnTo>
                                <a:lnTo>
                                  <a:pt x="17" y="265"/>
                                </a:lnTo>
                                <a:close/>
                                <a:moveTo>
                                  <a:pt x="17" y="264"/>
                                </a:moveTo>
                                <a:lnTo>
                                  <a:pt x="17" y="264"/>
                                </a:lnTo>
                                <a:lnTo>
                                  <a:pt x="17" y="265"/>
                                </a:lnTo>
                                <a:lnTo>
                                  <a:pt x="17" y="264"/>
                                </a:lnTo>
                                <a:close/>
                                <a:moveTo>
                                  <a:pt x="624" y="168"/>
                                </a:moveTo>
                                <a:lnTo>
                                  <a:pt x="605" y="168"/>
                                </a:lnTo>
                                <a:lnTo>
                                  <a:pt x="614" y="192"/>
                                </a:lnTo>
                                <a:lnTo>
                                  <a:pt x="621" y="216"/>
                                </a:lnTo>
                                <a:lnTo>
                                  <a:pt x="626" y="240"/>
                                </a:lnTo>
                                <a:lnTo>
                                  <a:pt x="628" y="265"/>
                                </a:lnTo>
                                <a:lnTo>
                                  <a:pt x="629" y="264"/>
                                </a:lnTo>
                                <a:lnTo>
                                  <a:pt x="645" y="264"/>
                                </a:lnTo>
                                <a:lnTo>
                                  <a:pt x="645" y="237"/>
                                </a:lnTo>
                                <a:lnTo>
                                  <a:pt x="641" y="211"/>
                                </a:lnTo>
                                <a:lnTo>
                                  <a:pt x="631" y="184"/>
                                </a:lnTo>
                                <a:lnTo>
                                  <a:pt x="624" y="168"/>
                                </a:lnTo>
                                <a:close/>
                                <a:moveTo>
                                  <a:pt x="42" y="168"/>
                                </a:moveTo>
                                <a:lnTo>
                                  <a:pt x="41" y="168"/>
                                </a:lnTo>
                                <a:lnTo>
                                  <a:pt x="41" y="170"/>
                                </a:lnTo>
                                <a:lnTo>
                                  <a:pt x="42" y="168"/>
                                </a:lnTo>
                                <a:close/>
                                <a:moveTo>
                                  <a:pt x="613" y="146"/>
                                </a:moveTo>
                                <a:lnTo>
                                  <a:pt x="593" y="146"/>
                                </a:lnTo>
                                <a:lnTo>
                                  <a:pt x="605" y="170"/>
                                </a:lnTo>
                                <a:lnTo>
                                  <a:pt x="605" y="168"/>
                                </a:lnTo>
                                <a:lnTo>
                                  <a:pt x="624" y="168"/>
                                </a:lnTo>
                                <a:lnTo>
                                  <a:pt x="621" y="160"/>
                                </a:lnTo>
                                <a:lnTo>
                                  <a:pt x="613" y="146"/>
                                </a:lnTo>
                                <a:close/>
                                <a:moveTo>
                                  <a:pt x="54" y="146"/>
                                </a:moveTo>
                                <a:lnTo>
                                  <a:pt x="53" y="146"/>
                                </a:lnTo>
                                <a:lnTo>
                                  <a:pt x="53" y="148"/>
                                </a:lnTo>
                                <a:lnTo>
                                  <a:pt x="54" y="146"/>
                                </a:lnTo>
                                <a:close/>
                                <a:moveTo>
                                  <a:pt x="438" y="16"/>
                                </a:moveTo>
                                <a:lnTo>
                                  <a:pt x="324" y="16"/>
                                </a:lnTo>
                                <a:lnTo>
                                  <a:pt x="323" y="16"/>
                                </a:lnTo>
                                <a:lnTo>
                                  <a:pt x="355" y="19"/>
                                </a:lnTo>
                                <a:lnTo>
                                  <a:pt x="353" y="19"/>
                                </a:lnTo>
                                <a:lnTo>
                                  <a:pt x="384" y="21"/>
                                </a:lnTo>
                                <a:lnTo>
                                  <a:pt x="415" y="28"/>
                                </a:lnTo>
                                <a:lnTo>
                                  <a:pt x="413" y="28"/>
                                </a:lnTo>
                                <a:lnTo>
                                  <a:pt x="441" y="36"/>
                                </a:lnTo>
                                <a:lnTo>
                                  <a:pt x="470" y="48"/>
                                </a:lnTo>
                                <a:lnTo>
                                  <a:pt x="468" y="48"/>
                                </a:lnTo>
                                <a:lnTo>
                                  <a:pt x="494" y="60"/>
                                </a:lnTo>
                                <a:lnTo>
                                  <a:pt x="518" y="74"/>
                                </a:lnTo>
                                <a:lnTo>
                                  <a:pt x="540" y="91"/>
                                </a:lnTo>
                                <a:lnTo>
                                  <a:pt x="559" y="108"/>
                                </a:lnTo>
                                <a:lnTo>
                                  <a:pt x="576" y="127"/>
                                </a:lnTo>
                                <a:lnTo>
                                  <a:pt x="593" y="148"/>
                                </a:lnTo>
                                <a:lnTo>
                                  <a:pt x="593" y="146"/>
                                </a:lnTo>
                                <a:lnTo>
                                  <a:pt x="613" y="146"/>
                                </a:lnTo>
                                <a:lnTo>
                                  <a:pt x="607" y="136"/>
                                </a:lnTo>
                                <a:lnTo>
                                  <a:pt x="590" y="115"/>
                                </a:lnTo>
                                <a:lnTo>
                                  <a:pt x="552" y="76"/>
                                </a:lnTo>
                                <a:lnTo>
                                  <a:pt x="528" y="60"/>
                                </a:lnTo>
                                <a:lnTo>
                                  <a:pt x="504" y="45"/>
                                </a:lnTo>
                                <a:lnTo>
                                  <a:pt x="477" y="31"/>
                                </a:lnTo>
                                <a:lnTo>
                                  <a:pt x="449" y="19"/>
                                </a:lnTo>
                                <a:lnTo>
                                  <a:pt x="438" y="16"/>
                                </a:lnTo>
                                <a:close/>
                                <a:moveTo>
                                  <a:pt x="324" y="16"/>
                                </a:moveTo>
                                <a:lnTo>
                                  <a:pt x="321" y="16"/>
                                </a:lnTo>
                                <a:lnTo>
                                  <a:pt x="323" y="16"/>
                                </a:lnTo>
                                <a:lnTo>
                                  <a:pt x="324" y="16"/>
                                </a:lnTo>
                                <a:close/>
                              </a:path>
                            </a:pathLst>
                          </a:custGeom>
                          <a:solidFill>
                            <a:srgbClr val="000000"/>
                          </a:solidFill>
                          <a:ln>
                            <a:noFill/>
                          </a:ln>
                        </wps:spPr>
                        <wps:bodyPr upright="1"/>
                      </wps:wsp>
                      <wps:wsp>
                        <wps:cNvPr id="21" name="Text Box 11"/>
                        <wps:cNvSpPr txBox="1"/>
                        <wps:spPr>
                          <a:xfrm>
                            <a:off x="4768" y="-124"/>
                            <a:ext cx="646" cy="533"/>
                          </a:xfrm>
                          <a:prstGeom prst="rect">
                            <a:avLst/>
                          </a:prstGeom>
                          <a:noFill/>
                          <a:ln>
                            <a:noFill/>
                          </a:ln>
                        </wps:spPr>
                        <wps:txbx>
                          <w:txbxContent>
                            <w:p>
                              <w:pPr>
                                <w:spacing w:before="164"/>
                                <w:ind w:left="0" w:right="2" w:firstLine="0"/>
                                <w:jc w:val="center"/>
                                <w:rPr>
                                  <w:rFonts w:ascii="Carlito"/>
                                  <w:sz w:val="20"/>
                                </w:rPr>
                              </w:pPr>
                              <w:r>
                                <w:rPr>
                                  <w:rFonts w:ascii="Carlito"/>
                                  <w:w w:val="103"/>
                                  <w:sz w:val="20"/>
                                </w:rPr>
                                <w:t>B</w:t>
                              </w:r>
                            </w:p>
                          </w:txbxContent>
                        </wps:txbx>
                        <wps:bodyPr lIns="0" tIns="0" rIns="0" bIns="0" upright="1"/>
                      </wps:wsp>
                    </wpg:wgp>
                  </a:graphicData>
                </a:graphic>
              </wp:anchor>
            </w:drawing>
          </mc:Choice>
          <mc:Fallback>
            <w:pict>
              <v:group id="Group 9" o:spid="_x0000_s1026" o:spt="203" style="position:absolute;left:0pt;margin-left:238.4pt;margin-top:-6.15pt;height:26.65pt;width:32.3pt;mso-position-horizontal-relative:page;z-index:-251648000;mso-width-relative:page;mso-height-relative:page;" coordorigin="4769,-123" coordsize="646,533" o:gfxdata="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">
                <o:lock v:ext="edit" aspectratio="f"/>
                <v:shape id="FreeForm 10" o:spid="_x0000_s1026" o:spt="100" style="position:absolute;left:4768;top:-124;height:533;width:646;" fillcolor="#000000" filled="t" stroked="f" coordsize="646,533" o:gfxdata="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or0g7sAAADb&#10;AAAADwAAAAAAAAABACAAAAAiAAAAZHJzL2Rvd25yZXYueG1sUEsBAhQAFAAAAAgAh07iQDMvBZ47&#10;AAAAOQAAABAAAAAAAAAAAQAgAAAACgEAAGRycy9zaGFwZXhtbC54bWxQSwUGAAAAAAYABgBbAQAA&#10;tAMAAAAA&#10;" path="m355,0l290,0,257,4,228,12,197,19,168,31,141,45,117,60,93,76,55,115,38,139,24,160,14,184,5,211,0,237,0,292,5,319,14,345,24,369,38,393,55,415,93,453,141,487,168,499,197,511,228,520,257,525,290,530,324,532,355,530,389,525,417,520,441,513,293,513,261,508,230,501,233,501,204,494,181,484,177,484,151,470,127,456,108,441,105,441,86,422,53,384,42,362,41,362,31,338,25,316,24,316,19,290,17,266,17,266,17,264,17,264,19,240,24,216,31,192,41,168,42,168,53,146,54,146,69,127,86,108,105,91,127,74,151,60,177,48,175,48,204,36,233,28,230,28,261,21,293,19,290,19,323,16,321,16,438,16,417,12,389,4,355,0xm470,482l441,494,413,501,415,501,384,508,353,513,441,513,449,511,477,499,504,487,507,484,468,484,470,482xm175,482l177,484,181,484,175,482xm540,439l518,456,494,470,468,484,507,484,552,453,564,441,540,441,540,439xm105,439l105,441,108,441,105,439xm605,360l593,384,559,422,540,441,564,441,590,415,607,393,621,369,624,362,605,362,605,360xm41,360l41,362,42,362,41,360xm621,314l614,338,605,362,624,362,631,345,641,319,641,316,621,316,621,314xm24,314l24,316,25,316,24,314xm645,264l629,264,629,266,628,266,626,290,621,316,641,316,645,292,645,266,629,266,628,265,645,265,645,264xm17,265l17,266,17,266,17,265xm17,264l17,264,17,265,17,264xm624,168l605,168,614,192,621,216,626,240,628,265,629,264,645,264,645,237,641,211,631,184,624,168xm42,168l41,168,41,170,42,168xm613,146l593,146,605,170,605,168,624,168,621,160,613,146xm54,146l53,146,53,148,54,146xm438,16l324,16,323,16,355,19,353,19,384,21,415,28,413,28,441,36,470,48,468,48,494,60,518,74,540,91,559,108,576,127,593,148,593,146,613,146,607,136,590,115,552,76,528,60,504,45,477,31,449,19,438,16xm324,16l321,16,323,16,324,16xe">
                  <v:fill on="t" focussize="0,0"/>
                  <v:stroke on="f"/>
                  <v:imagedata o:title=""/>
                  <o:lock v:ext="edit" aspectratio="f"/>
                </v:shape>
                <v:shape id="Text Box 11" o:spid="_x0000_s1026" o:spt="202" type="#_x0000_t202" style="position:absolute;left:4768;top:-124;height:533;width:646;" filled="f" stroked="f" coordsize="21600,21600" o:gfxdata="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qen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164"/>
                          <w:ind w:left="0" w:right="2" w:firstLine="0"/>
                          <w:jc w:val="center"/>
                          <w:rPr>
                            <w:rFonts w:ascii="Carlito"/>
                            <w:sz w:val="20"/>
                          </w:rPr>
                        </w:pPr>
                        <w:r>
                          <w:rPr>
                            <w:rFonts w:ascii="Carlito"/>
                            <w:w w:val="103"/>
                            <w:sz w:val="20"/>
                          </w:rPr>
                          <w:t>B</w:t>
                        </w:r>
                      </w:p>
                    </w:txbxContent>
                  </v:textbox>
                </v:shape>
              </v:group>
            </w:pict>
          </mc:Fallback>
        </mc:AlternateContent>
      </w:r>
      <w:r>
        <mc:AlternateContent>
          <mc:Choice Requires="wpg">
            <w:drawing>
              <wp:anchor distT="0" distB="0" distL="114300" distR="114300" simplePos="0" relativeHeight="251669504" behindDoc="1" locked="0" layoutInCell="1" allowOverlap="1">
                <wp:simplePos x="0" y="0"/>
                <wp:positionH relativeFrom="page">
                  <wp:posOffset>3655695</wp:posOffset>
                </wp:positionH>
                <wp:positionV relativeFrom="paragraph">
                  <wp:posOffset>-78105</wp:posOffset>
                </wp:positionV>
                <wp:extent cx="411480" cy="338455"/>
                <wp:effectExtent l="635" t="635" r="6985" b="3810"/>
                <wp:wrapNone/>
                <wp:docPr id="25" name="Group 12"/>
                <wp:cNvGraphicFramePr/>
                <a:graphic xmlns:a="http://schemas.openxmlformats.org/drawingml/2006/main">
                  <a:graphicData uri="http://schemas.microsoft.com/office/word/2010/wordprocessingGroup">
                    <wpg:wgp>
                      <wpg:cNvGrpSpPr/>
                      <wpg:grpSpPr>
                        <a:xfrm>
                          <a:off x="0" y="0"/>
                          <a:ext cx="411480" cy="338455"/>
                          <a:chOff x="5758" y="-123"/>
                          <a:chExt cx="648" cy="533"/>
                        </a:xfrm>
                      </wpg:grpSpPr>
                      <wps:wsp>
                        <wps:cNvPr id="23" name="FreeForm 13"/>
                        <wps:cNvSpPr/>
                        <wps:spPr>
                          <a:xfrm>
                            <a:off x="5757" y="-124"/>
                            <a:ext cx="648" cy="533"/>
                          </a:xfrm>
                          <a:custGeom>
                            <a:avLst/>
                            <a:gdLst/>
                            <a:ahLst/>
                            <a:cxnLst/>
                            <a:pathLst>
                              <a:path w="648" h="533">
                                <a:moveTo>
                                  <a:pt x="357" y="0"/>
                                </a:moveTo>
                                <a:lnTo>
                                  <a:pt x="290" y="0"/>
                                </a:lnTo>
                                <a:lnTo>
                                  <a:pt x="259" y="4"/>
                                </a:lnTo>
                                <a:lnTo>
                                  <a:pt x="228" y="12"/>
                                </a:lnTo>
                                <a:lnTo>
                                  <a:pt x="199" y="19"/>
                                </a:lnTo>
                                <a:lnTo>
                                  <a:pt x="170" y="31"/>
                                </a:lnTo>
                                <a:lnTo>
                                  <a:pt x="144" y="45"/>
                                </a:lnTo>
                                <a:lnTo>
                                  <a:pt x="120" y="60"/>
                                </a:lnTo>
                                <a:lnTo>
                                  <a:pt x="96" y="76"/>
                                </a:lnTo>
                                <a:lnTo>
                                  <a:pt x="74" y="96"/>
                                </a:lnTo>
                                <a:lnTo>
                                  <a:pt x="57" y="115"/>
                                </a:lnTo>
                                <a:lnTo>
                                  <a:pt x="40" y="139"/>
                                </a:lnTo>
                                <a:lnTo>
                                  <a:pt x="26" y="160"/>
                                </a:lnTo>
                                <a:lnTo>
                                  <a:pt x="14" y="184"/>
                                </a:lnTo>
                                <a:lnTo>
                                  <a:pt x="7" y="211"/>
                                </a:lnTo>
                                <a:lnTo>
                                  <a:pt x="2" y="237"/>
                                </a:lnTo>
                                <a:lnTo>
                                  <a:pt x="0" y="266"/>
                                </a:lnTo>
                                <a:lnTo>
                                  <a:pt x="2" y="292"/>
                                </a:lnTo>
                                <a:lnTo>
                                  <a:pt x="7" y="319"/>
                                </a:lnTo>
                                <a:lnTo>
                                  <a:pt x="14" y="345"/>
                                </a:lnTo>
                                <a:lnTo>
                                  <a:pt x="26" y="369"/>
                                </a:lnTo>
                                <a:lnTo>
                                  <a:pt x="40" y="393"/>
                                </a:lnTo>
                                <a:lnTo>
                                  <a:pt x="57" y="415"/>
                                </a:lnTo>
                                <a:lnTo>
                                  <a:pt x="74" y="434"/>
                                </a:lnTo>
                                <a:lnTo>
                                  <a:pt x="96" y="453"/>
                                </a:lnTo>
                                <a:lnTo>
                                  <a:pt x="144" y="487"/>
                                </a:lnTo>
                                <a:lnTo>
                                  <a:pt x="170" y="499"/>
                                </a:lnTo>
                                <a:lnTo>
                                  <a:pt x="199" y="511"/>
                                </a:lnTo>
                                <a:lnTo>
                                  <a:pt x="228" y="520"/>
                                </a:lnTo>
                                <a:lnTo>
                                  <a:pt x="290" y="530"/>
                                </a:lnTo>
                                <a:lnTo>
                                  <a:pt x="324" y="532"/>
                                </a:lnTo>
                                <a:lnTo>
                                  <a:pt x="357" y="530"/>
                                </a:lnTo>
                                <a:lnTo>
                                  <a:pt x="420" y="520"/>
                                </a:lnTo>
                                <a:lnTo>
                                  <a:pt x="441" y="513"/>
                                </a:lnTo>
                                <a:lnTo>
                                  <a:pt x="292" y="513"/>
                                </a:lnTo>
                                <a:lnTo>
                                  <a:pt x="261" y="508"/>
                                </a:lnTo>
                                <a:lnTo>
                                  <a:pt x="264" y="508"/>
                                </a:lnTo>
                                <a:lnTo>
                                  <a:pt x="232" y="501"/>
                                </a:lnTo>
                                <a:lnTo>
                                  <a:pt x="204" y="494"/>
                                </a:lnTo>
                                <a:lnTo>
                                  <a:pt x="206" y="494"/>
                                </a:lnTo>
                                <a:lnTo>
                                  <a:pt x="183" y="484"/>
                                </a:lnTo>
                                <a:lnTo>
                                  <a:pt x="177" y="484"/>
                                </a:lnTo>
                                <a:lnTo>
                                  <a:pt x="129" y="456"/>
                                </a:lnTo>
                                <a:lnTo>
                                  <a:pt x="111" y="441"/>
                                </a:lnTo>
                                <a:lnTo>
                                  <a:pt x="108" y="441"/>
                                </a:lnTo>
                                <a:lnTo>
                                  <a:pt x="69" y="403"/>
                                </a:lnTo>
                                <a:lnTo>
                                  <a:pt x="55" y="384"/>
                                </a:lnTo>
                                <a:lnTo>
                                  <a:pt x="44" y="362"/>
                                </a:lnTo>
                                <a:lnTo>
                                  <a:pt x="43" y="362"/>
                                </a:lnTo>
                                <a:lnTo>
                                  <a:pt x="31" y="338"/>
                                </a:lnTo>
                                <a:lnTo>
                                  <a:pt x="33" y="338"/>
                                </a:lnTo>
                                <a:lnTo>
                                  <a:pt x="25" y="316"/>
                                </a:lnTo>
                                <a:lnTo>
                                  <a:pt x="24" y="316"/>
                                </a:lnTo>
                                <a:lnTo>
                                  <a:pt x="19" y="290"/>
                                </a:lnTo>
                                <a:lnTo>
                                  <a:pt x="21" y="290"/>
                                </a:lnTo>
                                <a:lnTo>
                                  <a:pt x="19" y="266"/>
                                </a:lnTo>
                                <a:lnTo>
                                  <a:pt x="19" y="266"/>
                                </a:lnTo>
                                <a:lnTo>
                                  <a:pt x="19" y="264"/>
                                </a:lnTo>
                                <a:lnTo>
                                  <a:pt x="19" y="264"/>
                                </a:lnTo>
                                <a:lnTo>
                                  <a:pt x="21" y="240"/>
                                </a:lnTo>
                                <a:lnTo>
                                  <a:pt x="19" y="240"/>
                                </a:lnTo>
                                <a:lnTo>
                                  <a:pt x="24" y="216"/>
                                </a:lnTo>
                                <a:lnTo>
                                  <a:pt x="33" y="192"/>
                                </a:lnTo>
                                <a:lnTo>
                                  <a:pt x="31" y="192"/>
                                </a:lnTo>
                                <a:lnTo>
                                  <a:pt x="43" y="168"/>
                                </a:lnTo>
                                <a:lnTo>
                                  <a:pt x="44" y="168"/>
                                </a:lnTo>
                                <a:lnTo>
                                  <a:pt x="55" y="146"/>
                                </a:lnTo>
                                <a:lnTo>
                                  <a:pt x="56" y="146"/>
                                </a:lnTo>
                                <a:lnTo>
                                  <a:pt x="69" y="127"/>
                                </a:lnTo>
                                <a:lnTo>
                                  <a:pt x="88" y="108"/>
                                </a:lnTo>
                                <a:lnTo>
                                  <a:pt x="108" y="91"/>
                                </a:lnTo>
                                <a:lnTo>
                                  <a:pt x="129" y="74"/>
                                </a:lnTo>
                                <a:lnTo>
                                  <a:pt x="153" y="60"/>
                                </a:lnTo>
                                <a:lnTo>
                                  <a:pt x="177" y="48"/>
                                </a:lnTo>
                                <a:lnTo>
                                  <a:pt x="206" y="36"/>
                                </a:lnTo>
                                <a:lnTo>
                                  <a:pt x="204" y="36"/>
                                </a:lnTo>
                                <a:lnTo>
                                  <a:pt x="232" y="28"/>
                                </a:lnTo>
                                <a:lnTo>
                                  <a:pt x="264" y="21"/>
                                </a:lnTo>
                                <a:lnTo>
                                  <a:pt x="261" y="21"/>
                                </a:lnTo>
                                <a:lnTo>
                                  <a:pt x="324" y="16"/>
                                </a:lnTo>
                                <a:lnTo>
                                  <a:pt x="439" y="16"/>
                                </a:lnTo>
                                <a:lnTo>
                                  <a:pt x="420" y="12"/>
                                </a:lnTo>
                                <a:lnTo>
                                  <a:pt x="388" y="4"/>
                                </a:lnTo>
                                <a:lnTo>
                                  <a:pt x="357" y="0"/>
                                </a:lnTo>
                                <a:close/>
                                <a:moveTo>
                                  <a:pt x="470" y="482"/>
                                </a:moveTo>
                                <a:lnTo>
                                  <a:pt x="444" y="494"/>
                                </a:lnTo>
                                <a:lnTo>
                                  <a:pt x="386" y="508"/>
                                </a:lnTo>
                                <a:lnTo>
                                  <a:pt x="355" y="513"/>
                                </a:lnTo>
                                <a:lnTo>
                                  <a:pt x="441" y="513"/>
                                </a:lnTo>
                                <a:lnTo>
                                  <a:pt x="448" y="511"/>
                                </a:lnTo>
                                <a:lnTo>
                                  <a:pt x="477" y="499"/>
                                </a:lnTo>
                                <a:lnTo>
                                  <a:pt x="504" y="487"/>
                                </a:lnTo>
                                <a:lnTo>
                                  <a:pt x="507" y="484"/>
                                </a:lnTo>
                                <a:lnTo>
                                  <a:pt x="470" y="484"/>
                                </a:lnTo>
                                <a:lnTo>
                                  <a:pt x="470" y="482"/>
                                </a:lnTo>
                                <a:close/>
                                <a:moveTo>
                                  <a:pt x="177" y="482"/>
                                </a:moveTo>
                                <a:lnTo>
                                  <a:pt x="177" y="484"/>
                                </a:lnTo>
                                <a:lnTo>
                                  <a:pt x="183" y="484"/>
                                </a:lnTo>
                                <a:lnTo>
                                  <a:pt x="177" y="482"/>
                                </a:lnTo>
                                <a:close/>
                                <a:moveTo>
                                  <a:pt x="542" y="439"/>
                                </a:moveTo>
                                <a:lnTo>
                                  <a:pt x="518" y="456"/>
                                </a:lnTo>
                                <a:lnTo>
                                  <a:pt x="520" y="456"/>
                                </a:lnTo>
                                <a:lnTo>
                                  <a:pt x="496" y="470"/>
                                </a:lnTo>
                                <a:lnTo>
                                  <a:pt x="470" y="484"/>
                                </a:lnTo>
                                <a:lnTo>
                                  <a:pt x="507" y="484"/>
                                </a:lnTo>
                                <a:lnTo>
                                  <a:pt x="530" y="470"/>
                                </a:lnTo>
                                <a:lnTo>
                                  <a:pt x="552" y="453"/>
                                </a:lnTo>
                                <a:lnTo>
                                  <a:pt x="565" y="441"/>
                                </a:lnTo>
                                <a:lnTo>
                                  <a:pt x="540" y="441"/>
                                </a:lnTo>
                                <a:lnTo>
                                  <a:pt x="542" y="439"/>
                                </a:lnTo>
                                <a:close/>
                                <a:moveTo>
                                  <a:pt x="108" y="439"/>
                                </a:moveTo>
                                <a:lnTo>
                                  <a:pt x="108" y="441"/>
                                </a:lnTo>
                                <a:lnTo>
                                  <a:pt x="111" y="441"/>
                                </a:lnTo>
                                <a:lnTo>
                                  <a:pt x="108" y="439"/>
                                </a:lnTo>
                                <a:close/>
                                <a:moveTo>
                                  <a:pt x="607" y="360"/>
                                </a:moveTo>
                                <a:lnTo>
                                  <a:pt x="592" y="384"/>
                                </a:lnTo>
                                <a:lnTo>
                                  <a:pt x="595" y="384"/>
                                </a:lnTo>
                                <a:lnTo>
                                  <a:pt x="561" y="422"/>
                                </a:lnTo>
                                <a:lnTo>
                                  <a:pt x="540" y="441"/>
                                </a:lnTo>
                                <a:lnTo>
                                  <a:pt x="565" y="441"/>
                                </a:lnTo>
                                <a:lnTo>
                                  <a:pt x="573" y="434"/>
                                </a:lnTo>
                                <a:lnTo>
                                  <a:pt x="592" y="415"/>
                                </a:lnTo>
                                <a:lnTo>
                                  <a:pt x="609" y="393"/>
                                </a:lnTo>
                                <a:lnTo>
                                  <a:pt x="625" y="362"/>
                                </a:lnTo>
                                <a:lnTo>
                                  <a:pt x="607" y="362"/>
                                </a:lnTo>
                                <a:lnTo>
                                  <a:pt x="607" y="360"/>
                                </a:lnTo>
                                <a:close/>
                                <a:moveTo>
                                  <a:pt x="43" y="360"/>
                                </a:moveTo>
                                <a:lnTo>
                                  <a:pt x="43" y="362"/>
                                </a:lnTo>
                                <a:lnTo>
                                  <a:pt x="44" y="362"/>
                                </a:lnTo>
                                <a:lnTo>
                                  <a:pt x="43" y="360"/>
                                </a:lnTo>
                                <a:close/>
                                <a:moveTo>
                                  <a:pt x="624" y="314"/>
                                </a:moveTo>
                                <a:lnTo>
                                  <a:pt x="616" y="338"/>
                                </a:lnTo>
                                <a:lnTo>
                                  <a:pt x="607" y="362"/>
                                </a:lnTo>
                                <a:lnTo>
                                  <a:pt x="625" y="362"/>
                                </a:lnTo>
                                <a:lnTo>
                                  <a:pt x="633" y="345"/>
                                </a:lnTo>
                                <a:lnTo>
                                  <a:pt x="640" y="319"/>
                                </a:lnTo>
                                <a:lnTo>
                                  <a:pt x="641" y="316"/>
                                </a:lnTo>
                                <a:lnTo>
                                  <a:pt x="624" y="316"/>
                                </a:lnTo>
                                <a:lnTo>
                                  <a:pt x="624" y="314"/>
                                </a:lnTo>
                                <a:close/>
                                <a:moveTo>
                                  <a:pt x="24" y="314"/>
                                </a:moveTo>
                                <a:lnTo>
                                  <a:pt x="24" y="316"/>
                                </a:lnTo>
                                <a:lnTo>
                                  <a:pt x="25" y="316"/>
                                </a:lnTo>
                                <a:lnTo>
                                  <a:pt x="24" y="314"/>
                                </a:lnTo>
                                <a:close/>
                                <a:moveTo>
                                  <a:pt x="647" y="264"/>
                                </a:moveTo>
                                <a:lnTo>
                                  <a:pt x="631" y="264"/>
                                </a:lnTo>
                                <a:lnTo>
                                  <a:pt x="631" y="266"/>
                                </a:lnTo>
                                <a:lnTo>
                                  <a:pt x="631" y="266"/>
                                </a:lnTo>
                                <a:lnTo>
                                  <a:pt x="628" y="290"/>
                                </a:lnTo>
                                <a:lnTo>
                                  <a:pt x="624" y="316"/>
                                </a:lnTo>
                                <a:lnTo>
                                  <a:pt x="641" y="316"/>
                                </a:lnTo>
                                <a:lnTo>
                                  <a:pt x="645" y="292"/>
                                </a:lnTo>
                                <a:lnTo>
                                  <a:pt x="648" y="266"/>
                                </a:lnTo>
                                <a:lnTo>
                                  <a:pt x="631" y="266"/>
                                </a:lnTo>
                                <a:lnTo>
                                  <a:pt x="631" y="265"/>
                                </a:lnTo>
                                <a:lnTo>
                                  <a:pt x="648" y="265"/>
                                </a:lnTo>
                                <a:lnTo>
                                  <a:pt x="647" y="264"/>
                                </a:lnTo>
                                <a:close/>
                                <a:moveTo>
                                  <a:pt x="19" y="265"/>
                                </a:moveTo>
                                <a:lnTo>
                                  <a:pt x="19" y="266"/>
                                </a:lnTo>
                                <a:lnTo>
                                  <a:pt x="19" y="266"/>
                                </a:lnTo>
                                <a:lnTo>
                                  <a:pt x="19" y="265"/>
                                </a:lnTo>
                                <a:close/>
                                <a:moveTo>
                                  <a:pt x="19" y="264"/>
                                </a:moveTo>
                                <a:lnTo>
                                  <a:pt x="19" y="264"/>
                                </a:lnTo>
                                <a:lnTo>
                                  <a:pt x="19" y="265"/>
                                </a:lnTo>
                                <a:lnTo>
                                  <a:pt x="19" y="264"/>
                                </a:lnTo>
                                <a:close/>
                                <a:moveTo>
                                  <a:pt x="625" y="168"/>
                                </a:moveTo>
                                <a:lnTo>
                                  <a:pt x="607" y="168"/>
                                </a:lnTo>
                                <a:lnTo>
                                  <a:pt x="616" y="192"/>
                                </a:lnTo>
                                <a:lnTo>
                                  <a:pt x="624" y="216"/>
                                </a:lnTo>
                                <a:lnTo>
                                  <a:pt x="628" y="240"/>
                                </a:lnTo>
                                <a:lnTo>
                                  <a:pt x="631" y="265"/>
                                </a:lnTo>
                                <a:lnTo>
                                  <a:pt x="631" y="264"/>
                                </a:lnTo>
                                <a:lnTo>
                                  <a:pt x="647" y="264"/>
                                </a:lnTo>
                                <a:lnTo>
                                  <a:pt x="645" y="237"/>
                                </a:lnTo>
                                <a:lnTo>
                                  <a:pt x="640" y="211"/>
                                </a:lnTo>
                                <a:lnTo>
                                  <a:pt x="633" y="184"/>
                                </a:lnTo>
                                <a:lnTo>
                                  <a:pt x="625" y="168"/>
                                </a:lnTo>
                                <a:close/>
                                <a:moveTo>
                                  <a:pt x="44" y="168"/>
                                </a:moveTo>
                                <a:lnTo>
                                  <a:pt x="43" y="168"/>
                                </a:lnTo>
                                <a:lnTo>
                                  <a:pt x="43" y="170"/>
                                </a:lnTo>
                                <a:lnTo>
                                  <a:pt x="44" y="168"/>
                                </a:lnTo>
                                <a:close/>
                                <a:moveTo>
                                  <a:pt x="592" y="146"/>
                                </a:moveTo>
                                <a:lnTo>
                                  <a:pt x="607" y="170"/>
                                </a:lnTo>
                                <a:lnTo>
                                  <a:pt x="607" y="168"/>
                                </a:lnTo>
                                <a:lnTo>
                                  <a:pt x="625" y="168"/>
                                </a:lnTo>
                                <a:lnTo>
                                  <a:pt x="615" y="148"/>
                                </a:lnTo>
                                <a:lnTo>
                                  <a:pt x="595" y="148"/>
                                </a:lnTo>
                                <a:lnTo>
                                  <a:pt x="592" y="146"/>
                                </a:lnTo>
                                <a:close/>
                                <a:moveTo>
                                  <a:pt x="56" y="146"/>
                                </a:moveTo>
                                <a:lnTo>
                                  <a:pt x="55" y="146"/>
                                </a:lnTo>
                                <a:lnTo>
                                  <a:pt x="55" y="148"/>
                                </a:lnTo>
                                <a:lnTo>
                                  <a:pt x="56" y="146"/>
                                </a:lnTo>
                                <a:close/>
                                <a:moveTo>
                                  <a:pt x="439" y="16"/>
                                </a:moveTo>
                                <a:lnTo>
                                  <a:pt x="324" y="16"/>
                                </a:lnTo>
                                <a:lnTo>
                                  <a:pt x="386" y="21"/>
                                </a:lnTo>
                                <a:lnTo>
                                  <a:pt x="444" y="36"/>
                                </a:lnTo>
                                <a:lnTo>
                                  <a:pt x="496" y="60"/>
                                </a:lnTo>
                                <a:lnTo>
                                  <a:pt x="520" y="74"/>
                                </a:lnTo>
                                <a:lnTo>
                                  <a:pt x="518" y="74"/>
                                </a:lnTo>
                                <a:lnTo>
                                  <a:pt x="542" y="91"/>
                                </a:lnTo>
                                <a:lnTo>
                                  <a:pt x="540" y="91"/>
                                </a:lnTo>
                                <a:lnTo>
                                  <a:pt x="561" y="108"/>
                                </a:lnTo>
                                <a:lnTo>
                                  <a:pt x="578" y="127"/>
                                </a:lnTo>
                                <a:lnTo>
                                  <a:pt x="595" y="148"/>
                                </a:lnTo>
                                <a:lnTo>
                                  <a:pt x="615" y="148"/>
                                </a:lnTo>
                                <a:lnTo>
                                  <a:pt x="609" y="136"/>
                                </a:lnTo>
                                <a:lnTo>
                                  <a:pt x="592" y="115"/>
                                </a:lnTo>
                                <a:lnTo>
                                  <a:pt x="573" y="96"/>
                                </a:lnTo>
                                <a:lnTo>
                                  <a:pt x="552" y="76"/>
                                </a:lnTo>
                                <a:lnTo>
                                  <a:pt x="530" y="60"/>
                                </a:lnTo>
                                <a:lnTo>
                                  <a:pt x="477" y="31"/>
                                </a:lnTo>
                                <a:lnTo>
                                  <a:pt x="448" y="19"/>
                                </a:lnTo>
                                <a:lnTo>
                                  <a:pt x="439" y="16"/>
                                </a:lnTo>
                                <a:close/>
                              </a:path>
                            </a:pathLst>
                          </a:custGeom>
                          <a:solidFill>
                            <a:srgbClr val="000000"/>
                          </a:solidFill>
                          <a:ln>
                            <a:noFill/>
                          </a:ln>
                        </wps:spPr>
                        <wps:bodyPr upright="1"/>
                      </wps:wsp>
                      <wps:wsp>
                        <wps:cNvPr id="24" name="Text Box 14"/>
                        <wps:cNvSpPr txBox="1"/>
                        <wps:spPr>
                          <a:xfrm>
                            <a:off x="5757" y="-124"/>
                            <a:ext cx="648" cy="533"/>
                          </a:xfrm>
                          <a:prstGeom prst="rect">
                            <a:avLst/>
                          </a:prstGeom>
                          <a:noFill/>
                          <a:ln>
                            <a:noFill/>
                          </a:ln>
                        </wps:spPr>
                        <wps:txbx>
                          <w:txbxContent>
                            <w:p>
                              <w:pPr>
                                <w:spacing w:before="164"/>
                                <w:ind w:left="0" w:right="0" w:firstLine="0"/>
                                <w:jc w:val="center"/>
                                <w:rPr>
                                  <w:rFonts w:ascii="Carlito"/>
                                  <w:sz w:val="20"/>
                                </w:rPr>
                              </w:pPr>
                              <w:r>
                                <w:rPr>
                                  <w:rFonts w:ascii="Carlito"/>
                                  <w:w w:val="103"/>
                                  <w:sz w:val="20"/>
                                </w:rPr>
                                <w:t>C</w:t>
                              </w:r>
                            </w:p>
                          </w:txbxContent>
                        </wps:txbx>
                        <wps:bodyPr lIns="0" tIns="0" rIns="0" bIns="0" upright="1"/>
                      </wps:wsp>
                    </wpg:wgp>
                  </a:graphicData>
                </a:graphic>
              </wp:anchor>
            </w:drawing>
          </mc:Choice>
          <mc:Fallback>
            <w:pict>
              <v:group id="Group 12" o:spid="_x0000_s1026" o:spt="203" style="position:absolute;left:0pt;margin-left:287.85pt;margin-top:-6.15pt;height:26.65pt;width:32.4pt;mso-position-horizontal-relative:page;z-index:-251646976;mso-width-relative:page;mso-height-relative:page;" coordorigin="5758,-123" coordsize="648,533" o:gfxdata="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">
                <o:lock v:ext="edit" aspectratio="f"/>
                <v:shape id="FreeForm 13" o:spid="_x0000_s1026" o:spt="100" style="position:absolute;left:5757;top:-124;height:533;width:648;" fillcolor="#000000" filled="t" stroked="f" coordsize="648,533" o:gfxdata="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hAzO8AAAA&#10;2wAAAA8AAAAAAAAAAQAgAAAAIgAAAGRycy9kb3ducmV2LnhtbFBLAQIUABQAAAAIAIdO4kAzLwWe&#10;OwAAADkAAAAQAAAAAAAAAAEAIAAAAAsBAABkcnMvc2hhcGV4bWwueG1sUEsFBgAAAAAGAAYAWwEA&#10;ALUDAAAAAA==&#10;" path="m357,0l290,0,259,4,228,12,199,19,170,31,144,45,120,60,96,76,74,96,57,115,40,139,26,160,14,184,7,211,2,237,0,266,2,292,7,319,14,345,26,369,40,393,57,415,74,434,96,453,144,487,170,499,199,511,228,520,290,530,324,532,357,530,420,520,441,513,292,513,261,508,264,508,232,501,204,494,206,494,183,484,177,484,129,456,111,441,108,441,69,403,55,384,44,362,43,362,31,338,33,338,25,316,24,316,19,290,21,290,19,266,19,266,19,264,19,264,21,240,19,240,24,216,33,192,31,192,43,168,44,168,55,146,56,146,69,127,88,108,108,91,129,74,153,60,177,48,206,36,204,36,232,28,264,21,261,21,324,16,439,16,420,12,388,4,357,0xm470,482l444,494,386,508,355,513,441,513,448,511,477,499,504,487,507,484,470,484,470,482xm177,482l177,484,183,484,177,482xm542,439l518,456,520,456,496,470,470,484,507,484,530,470,552,453,565,441,540,441,542,439xm108,439l108,441,111,441,108,439xm607,360l592,384,595,384,561,422,540,441,565,441,573,434,592,415,609,393,625,362,607,362,607,360xm43,360l43,362,44,362,43,360xm624,314l616,338,607,362,625,362,633,345,640,319,641,316,624,316,624,314xm24,314l24,316,25,316,24,314xm647,264l631,264,631,266,631,266,628,290,624,316,641,316,645,292,648,266,631,266,631,265,648,265,647,264xm19,265l19,266,19,266,19,265xm19,264l19,264,19,265,19,264xm625,168l607,168,616,192,624,216,628,240,631,265,631,264,647,264,645,237,640,211,633,184,625,168xm44,168l43,168,43,170,44,168xm592,146l607,170,607,168,625,168,615,148,595,148,592,146xm56,146l55,146,55,148,56,146xm439,16l324,16,386,21,444,36,496,60,520,74,518,74,542,91,540,91,561,108,578,127,595,148,615,148,609,136,592,115,573,96,552,76,530,60,477,31,448,19,439,16xe">
                  <v:fill on="t" focussize="0,0"/>
                  <v:stroke on="f"/>
                  <v:imagedata o:title=""/>
                  <o:lock v:ext="edit" aspectratio="f"/>
                </v:shape>
                <v:shape id="Text Box 14" o:spid="_x0000_s1026" o:spt="202" type="#_x0000_t202" style="position:absolute;left:5757;top:-124;height:533;width:648;" filled="f" stroked="f" coordsize="21600,21600" o:gfxdata="UEsDBAoAAAAAAIdO4kAAAAAAAAAAAAAAAAAEAAAAZHJzL1BLAwQUAAAACACHTuJAu109Br4AAADb&#10;AAAADwAAAGRycy9kb3ducmV2LnhtbEWPzWrDMBCE74W+g9hCb42UU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109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164"/>
                          <w:ind w:left="0" w:right="0" w:firstLine="0"/>
                          <w:jc w:val="center"/>
                          <w:rPr>
                            <w:rFonts w:ascii="Carlito"/>
                            <w:sz w:val="20"/>
                          </w:rPr>
                        </w:pPr>
                        <w:r>
                          <w:rPr>
                            <w:rFonts w:ascii="Carlito"/>
                            <w:w w:val="103"/>
                            <w:sz w:val="20"/>
                          </w:rPr>
                          <w:t>C</w:t>
                        </w:r>
                      </w:p>
                    </w:txbxContent>
                  </v:textbox>
                </v:shape>
              </v:group>
            </w:pict>
          </mc:Fallback>
        </mc:AlternateContent>
      </w:r>
      <w:r>
        <w:rPr>
          <w:b/>
          <w:sz w:val="22"/>
        </w:rPr>
        <w:t>Input</w:t>
      </w:r>
      <w:r>
        <w:rPr>
          <w:b/>
          <w:spacing w:val="5"/>
          <w:sz w:val="22"/>
        </w:rPr>
        <w:t xml:space="preserve"> </w:t>
      </w:r>
      <w:r>
        <w:rPr>
          <w:b/>
          <w:sz w:val="22"/>
        </w:rPr>
        <w:t>→</w:t>
      </w:r>
      <w:r>
        <w:rPr>
          <w:b/>
          <w:sz w:val="22"/>
        </w:rPr>
        <w:tab/>
      </w:r>
      <w:r>
        <w:rPr>
          <w:b/>
          <w:sz w:val="22"/>
        </w:rPr>
        <w:t>→</w:t>
      </w:r>
      <w:r>
        <w:rPr>
          <w:b/>
          <w:sz w:val="22"/>
        </w:rPr>
        <w:tab/>
      </w:r>
      <w:r>
        <w:rPr>
          <w:b/>
          <w:sz w:val="22"/>
        </w:rPr>
        <w:t>→</w:t>
      </w:r>
      <w:r>
        <w:rPr>
          <w:b/>
          <w:sz w:val="22"/>
        </w:rPr>
        <w:tab/>
      </w:r>
      <w:r>
        <w:rPr>
          <w:b/>
          <w:sz w:val="22"/>
        </w:rPr>
        <w:t>→</w:t>
      </w:r>
      <w:r>
        <w:rPr>
          <w:b/>
          <w:sz w:val="22"/>
        </w:rPr>
        <w:tab/>
      </w:r>
      <w:r>
        <w:rPr>
          <w:sz w:val="22"/>
        </w:rPr>
        <w:t>→</w:t>
      </w:r>
      <w:r>
        <w:rPr>
          <w:spacing w:val="1"/>
          <w:sz w:val="22"/>
        </w:rPr>
        <w:t xml:space="preserve"> </w:t>
      </w:r>
      <w:r>
        <w:rPr>
          <w:b/>
          <w:sz w:val="22"/>
        </w:rPr>
        <w:t>Output</w:t>
      </w:r>
    </w:p>
    <w:p>
      <w:pPr>
        <w:pStyle w:val="6"/>
        <w:rPr>
          <w:b/>
          <w:sz w:val="24"/>
        </w:rPr>
      </w:pPr>
    </w:p>
    <w:p>
      <w:pPr>
        <w:pStyle w:val="6"/>
        <w:spacing w:before="3"/>
        <w:rPr>
          <w:b/>
        </w:rPr>
      </w:pPr>
    </w:p>
    <w:p>
      <w:pPr>
        <w:spacing w:before="0"/>
        <w:ind w:left="1198" w:right="0" w:firstLine="0"/>
        <w:jc w:val="left"/>
        <w:rPr>
          <w:b/>
          <w:sz w:val="22"/>
        </w:rPr>
      </w:pPr>
      <w:r>
        <mc:AlternateContent>
          <mc:Choice Requires="wpg">
            <w:drawing>
              <wp:anchor distT="0" distB="0" distL="0" distR="0" simplePos="0" relativeHeight="251672576" behindDoc="1" locked="0" layoutInCell="1" allowOverlap="1">
                <wp:simplePos x="0" y="0"/>
                <wp:positionH relativeFrom="page">
                  <wp:posOffset>4475480</wp:posOffset>
                </wp:positionH>
                <wp:positionV relativeFrom="paragraph">
                  <wp:posOffset>179070</wp:posOffset>
                </wp:positionV>
                <wp:extent cx="434340" cy="460375"/>
                <wp:effectExtent l="635" t="0" r="3175" b="15875"/>
                <wp:wrapTopAndBottom/>
                <wp:docPr id="38" name="Group 15"/>
                <wp:cNvGraphicFramePr/>
                <a:graphic xmlns:a="http://schemas.openxmlformats.org/drawingml/2006/main">
                  <a:graphicData uri="http://schemas.microsoft.com/office/word/2010/wordprocessingGroup">
                    <wpg:wgp>
                      <wpg:cNvGrpSpPr/>
                      <wpg:grpSpPr>
                        <a:xfrm>
                          <a:off x="0" y="0"/>
                          <a:ext cx="434340" cy="460375"/>
                          <a:chOff x="7049" y="282"/>
                          <a:chExt cx="684" cy="725"/>
                        </a:xfrm>
                      </wpg:grpSpPr>
                      <wps:wsp>
                        <wps:cNvPr id="36" name="FreeForm 16"/>
                        <wps:cNvSpPr/>
                        <wps:spPr>
                          <a:xfrm>
                            <a:off x="7048" y="282"/>
                            <a:ext cx="684" cy="725"/>
                          </a:xfrm>
                          <a:custGeom>
                            <a:avLst/>
                            <a:gdLst/>
                            <a:ahLst/>
                            <a:cxnLst/>
                            <a:pathLst>
                              <a:path w="684" h="725">
                                <a:moveTo>
                                  <a:pt x="684" y="0"/>
                                </a:moveTo>
                                <a:lnTo>
                                  <a:pt x="0" y="0"/>
                                </a:lnTo>
                                <a:lnTo>
                                  <a:pt x="0" y="725"/>
                                </a:lnTo>
                                <a:lnTo>
                                  <a:pt x="684" y="725"/>
                                </a:lnTo>
                                <a:lnTo>
                                  <a:pt x="684" y="715"/>
                                </a:lnTo>
                                <a:lnTo>
                                  <a:pt x="19" y="715"/>
                                </a:lnTo>
                                <a:lnTo>
                                  <a:pt x="9" y="706"/>
                                </a:lnTo>
                                <a:lnTo>
                                  <a:pt x="19" y="706"/>
                                </a:lnTo>
                                <a:lnTo>
                                  <a:pt x="19" y="19"/>
                                </a:lnTo>
                                <a:lnTo>
                                  <a:pt x="9" y="19"/>
                                </a:lnTo>
                                <a:lnTo>
                                  <a:pt x="19" y="10"/>
                                </a:lnTo>
                                <a:lnTo>
                                  <a:pt x="684" y="10"/>
                                </a:lnTo>
                                <a:lnTo>
                                  <a:pt x="684" y="0"/>
                                </a:lnTo>
                                <a:close/>
                                <a:moveTo>
                                  <a:pt x="19" y="706"/>
                                </a:moveTo>
                                <a:lnTo>
                                  <a:pt x="9" y="706"/>
                                </a:lnTo>
                                <a:lnTo>
                                  <a:pt x="19" y="715"/>
                                </a:lnTo>
                                <a:lnTo>
                                  <a:pt x="19" y="706"/>
                                </a:lnTo>
                                <a:close/>
                                <a:moveTo>
                                  <a:pt x="665" y="706"/>
                                </a:moveTo>
                                <a:lnTo>
                                  <a:pt x="19" y="706"/>
                                </a:lnTo>
                                <a:lnTo>
                                  <a:pt x="19" y="715"/>
                                </a:lnTo>
                                <a:lnTo>
                                  <a:pt x="665" y="715"/>
                                </a:lnTo>
                                <a:lnTo>
                                  <a:pt x="665" y="706"/>
                                </a:lnTo>
                                <a:close/>
                                <a:moveTo>
                                  <a:pt x="665" y="10"/>
                                </a:moveTo>
                                <a:lnTo>
                                  <a:pt x="665" y="715"/>
                                </a:lnTo>
                                <a:lnTo>
                                  <a:pt x="674" y="706"/>
                                </a:lnTo>
                                <a:lnTo>
                                  <a:pt x="684" y="706"/>
                                </a:lnTo>
                                <a:lnTo>
                                  <a:pt x="684" y="19"/>
                                </a:lnTo>
                                <a:lnTo>
                                  <a:pt x="674" y="19"/>
                                </a:lnTo>
                                <a:lnTo>
                                  <a:pt x="665" y="10"/>
                                </a:lnTo>
                                <a:close/>
                                <a:moveTo>
                                  <a:pt x="684" y="706"/>
                                </a:moveTo>
                                <a:lnTo>
                                  <a:pt x="674" y="706"/>
                                </a:lnTo>
                                <a:lnTo>
                                  <a:pt x="665" y="715"/>
                                </a:lnTo>
                                <a:lnTo>
                                  <a:pt x="684" y="715"/>
                                </a:lnTo>
                                <a:lnTo>
                                  <a:pt x="684" y="706"/>
                                </a:lnTo>
                                <a:close/>
                                <a:moveTo>
                                  <a:pt x="19" y="10"/>
                                </a:moveTo>
                                <a:lnTo>
                                  <a:pt x="9" y="19"/>
                                </a:lnTo>
                                <a:lnTo>
                                  <a:pt x="19" y="19"/>
                                </a:lnTo>
                                <a:lnTo>
                                  <a:pt x="19" y="10"/>
                                </a:lnTo>
                                <a:close/>
                                <a:moveTo>
                                  <a:pt x="665" y="10"/>
                                </a:moveTo>
                                <a:lnTo>
                                  <a:pt x="19" y="10"/>
                                </a:lnTo>
                                <a:lnTo>
                                  <a:pt x="19" y="19"/>
                                </a:lnTo>
                                <a:lnTo>
                                  <a:pt x="665" y="19"/>
                                </a:lnTo>
                                <a:lnTo>
                                  <a:pt x="665" y="10"/>
                                </a:lnTo>
                                <a:close/>
                                <a:moveTo>
                                  <a:pt x="684" y="10"/>
                                </a:moveTo>
                                <a:lnTo>
                                  <a:pt x="665" y="10"/>
                                </a:lnTo>
                                <a:lnTo>
                                  <a:pt x="674" y="19"/>
                                </a:lnTo>
                                <a:lnTo>
                                  <a:pt x="684" y="19"/>
                                </a:lnTo>
                                <a:lnTo>
                                  <a:pt x="684" y="10"/>
                                </a:lnTo>
                                <a:close/>
                              </a:path>
                            </a:pathLst>
                          </a:custGeom>
                          <a:solidFill>
                            <a:srgbClr val="000000"/>
                          </a:solidFill>
                          <a:ln>
                            <a:noFill/>
                          </a:ln>
                        </wps:spPr>
                        <wps:bodyPr upright="1"/>
                      </wps:wsp>
                      <wps:wsp>
                        <wps:cNvPr id="37" name="Text Box 17"/>
                        <wps:cNvSpPr txBox="1"/>
                        <wps:spPr>
                          <a:xfrm>
                            <a:off x="7048" y="282"/>
                            <a:ext cx="684" cy="725"/>
                          </a:xfrm>
                          <a:prstGeom prst="rect">
                            <a:avLst/>
                          </a:prstGeom>
                          <a:noFill/>
                          <a:ln>
                            <a:noFill/>
                          </a:ln>
                        </wps:spPr>
                        <wps:txbx>
                          <w:txbxContent>
                            <w:p>
                              <w:pPr>
                                <w:spacing w:before="87" w:line="264" w:lineRule="auto"/>
                                <w:ind w:left="302" w:right="144" w:hanging="135"/>
                                <w:jc w:val="left"/>
                                <w:rPr>
                                  <w:rFonts w:ascii="Carlito"/>
                                  <w:sz w:val="15"/>
                                </w:rPr>
                              </w:pPr>
                              <w:r>
                                <w:rPr>
                                  <w:rFonts w:ascii="Carlito"/>
                                  <w:sz w:val="15"/>
                                </w:rPr>
                                <w:t>Client B</w:t>
                              </w:r>
                            </w:p>
                          </w:txbxContent>
                        </wps:txbx>
                        <wps:bodyPr lIns="0" tIns="0" rIns="0" bIns="0" upright="1"/>
                      </wps:wsp>
                    </wpg:wgp>
                  </a:graphicData>
                </a:graphic>
              </wp:anchor>
            </w:drawing>
          </mc:Choice>
          <mc:Fallback>
            <w:pict>
              <v:group id="Group 15" o:spid="_x0000_s1026" o:spt="203" style="position:absolute;left:0pt;margin-left:352.4pt;margin-top:14.1pt;height:36.25pt;width:34.2pt;mso-position-horizontal-relative:page;mso-wrap-distance-bottom:0pt;mso-wrap-distance-top:0pt;z-index:-251643904;mso-width-relative:page;mso-height-relative:page;" coordorigin="7049,282" coordsize="684,725" o:gfxdata="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">
                <o:lock v:ext="edit" aspectratio="f"/>
                <v:shape id="FreeForm 16" o:spid="_x0000_s1026" o:spt="100" style="position:absolute;left:7048;top:282;height:725;width:684;" fillcolor="#000000" filled="t" stroked="f" coordsize="684,725" o:gfxdata="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r7WOL4A&#10;AADbAAAADwAAAAAAAAABACAAAAAiAAAAZHJzL2Rvd25yZXYueG1sUEsBAhQAFAAAAAgAh07iQDMv&#10;BZ47AAAAOQAAABAAAAAAAAAAAQAgAAAADQEAAGRycy9zaGFwZXhtbC54bWxQSwUGAAAAAAYABgBb&#10;AQAAtwMAAAAA&#10;" path="m684,0l0,0,0,725,684,725,684,715,19,715,9,706,19,706,19,19,9,19,19,10,684,10,684,0xm19,706l9,706,19,715,19,706xm665,706l19,706,19,715,665,715,665,706xm665,10l665,715,674,706,684,706,684,19,674,19,665,10xm684,706l674,706,665,715,684,715,684,706xm19,10l9,19,19,19,19,10xm665,10l19,10,19,19,665,19,665,10xm684,10l665,10,674,19,684,19,684,10xe">
                  <v:fill on="t" focussize="0,0"/>
                  <v:stroke on="f"/>
                  <v:imagedata o:title=""/>
                  <o:lock v:ext="edit" aspectratio="f"/>
                </v:shape>
                <v:shape id="Text Box 17" o:spid="_x0000_s1026" o:spt="202" type="#_x0000_t202" style="position:absolute;left:7048;top:282;height:725;width:684;" filled="f" stroked="f" coordsize="21600,21600" o:gfxdata="UEsDBAoAAAAAAIdO4kAAAAAAAAAAAAAAAAAEAAAAZHJzL1BLAwQUAAAACACHTuJAzlY1rL4AAADb&#10;AAAADwAAAGRycy9kb3ducmV2LnhtbEWPT2sCMRTE7wW/Q3hCbzWxBa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Y1r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87" w:line="264" w:lineRule="auto"/>
                          <w:ind w:left="302" w:right="144" w:hanging="135"/>
                          <w:jc w:val="left"/>
                          <w:rPr>
                            <w:rFonts w:ascii="Carlito"/>
                            <w:sz w:val="15"/>
                          </w:rPr>
                        </w:pPr>
                        <w:r>
                          <w:rPr>
                            <w:rFonts w:ascii="Carlito"/>
                            <w:sz w:val="15"/>
                          </w:rPr>
                          <w:t>Client B</w:t>
                        </w:r>
                      </w:p>
                    </w:txbxContent>
                  </v:textbox>
                </v:shape>
                <w10:wrap type="topAndBottom"/>
              </v:group>
            </w:pict>
          </mc:Fallback>
        </mc:AlternateContent>
      </w:r>
      <w:r>
        <mc:AlternateContent>
          <mc:Choice Requires="wpg">
            <w:drawing>
              <wp:anchor distT="0" distB="0" distL="114300" distR="114300" simplePos="0" relativeHeight="251670528" behindDoc="1" locked="0" layoutInCell="1" allowOverlap="1">
                <wp:simplePos x="0" y="0"/>
                <wp:positionH relativeFrom="page">
                  <wp:posOffset>2360295</wp:posOffset>
                </wp:positionH>
                <wp:positionV relativeFrom="paragraph">
                  <wp:posOffset>116205</wp:posOffset>
                </wp:positionV>
                <wp:extent cx="2022475" cy="541020"/>
                <wp:effectExtent l="635" t="635" r="15240" b="10795"/>
                <wp:wrapNone/>
                <wp:docPr id="31" name="Group 18"/>
                <wp:cNvGraphicFramePr/>
                <a:graphic xmlns:a="http://schemas.openxmlformats.org/drawingml/2006/main">
                  <a:graphicData uri="http://schemas.microsoft.com/office/word/2010/wordprocessingGroup">
                    <wpg:wgp>
                      <wpg:cNvGrpSpPr/>
                      <wpg:grpSpPr>
                        <a:xfrm>
                          <a:off x="0" y="0"/>
                          <a:ext cx="2022475" cy="541020"/>
                          <a:chOff x="3718" y="184"/>
                          <a:chExt cx="3185" cy="852"/>
                        </a:xfrm>
                      </wpg:grpSpPr>
                      <wps:wsp>
                        <wps:cNvPr id="26" name="FreeForm 19"/>
                        <wps:cNvSpPr/>
                        <wps:spPr>
                          <a:xfrm>
                            <a:off x="3717" y="313"/>
                            <a:ext cx="1186" cy="723"/>
                          </a:xfrm>
                          <a:custGeom>
                            <a:avLst/>
                            <a:gdLst/>
                            <a:ahLst/>
                            <a:cxnLst/>
                            <a:pathLst>
                              <a:path w="1186" h="723">
                                <a:moveTo>
                                  <a:pt x="1185" y="320"/>
                                </a:moveTo>
                                <a:lnTo>
                                  <a:pt x="1169" y="310"/>
                                </a:lnTo>
                                <a:lnTo>
                                  <a:pt x="1058" y="245"/>
                                </a:lnTo>
                                <a:lnTo>
                                  <a:pt x="1056" y="243"/>
                                </a:lnTo>
                                <a:lnTo>
                                  <a:pt x="1048" y="245"/>
                                </a:lnTo>
                                <a:lnTo>
                                  <a:pt x="1046" y="248"/>
                                </a:lnTo>
                                <a:lnTo>
                                  <a:pt x="1044" y="252"/>
                                </a:lnTo>
                                <a:lnTo>
                                  <a:pt x="1046" y="260"/>
                                </a:lnTo>
                                <a:lnTo>
                                  <a:pt x="1051" y="262"/>
                                </a:lnTo>
                                <a:lnTo>
                                  <a:pt x="1134" y="310"/>
                                </a:lnTo>
                                <a:lnTo>
                                  <a:pt x="684" y="310"/>
                                </a:lnTo>
                                <a:lnTo>
                                  <a:pt x="684" y="20"/>
                                </a:lnTo>
                                <a:lnTo>
                                  <a:pt x="684" y="10"/>
                                </a:lnTo>
                                <a:lnTo>
                                  <a:pt x="684" y="0"/>
                                </a:lnTo>
                                <a:lnTo>
                                  <a:pt x="667" y="0"/>
                                </a:lnTo>
                                <a:lnTo>
                                  <a:pt x="667" y="20"/>
                                </a:lnTo>
                                <a:lnTo>
                                  <a:pt x="667" y="706"/>
                                </a:lnTo>
                                <a:lnTo>
                                  <a:pt x="19" y="706"/>
                                </a:lnTo>
                                <a:lnTo>
                                  <a:pt x="19" y="20"/>
                                </a:lnTo>
                                <a:lnTo>
                                  <a:pt x="667" y="20"/>
                                </a:lnTo>
                                <a:lnTo>
                                  <a:pt x="667" y="0"/>
                                </a:lnTo>
                                <a:lnTo>
                                  <a:pt x="0" y="0"/>
                                </a:lnTo>
                                <a:lnTo>
                                  <a:pt x="0" y="723"/>
                                </a:lnTo>
                                <a:lnTo>
                                  <a:pt x="684" y="723"/>
                                </a:lnTo>
                                <a:lnTo>
                                  <a:pt x="684" y="713"/>
                                </a:lnTo>
                                <a:lnTo>
                                  <a:pt x="684" y="706"/>
                                </a:lnTo>
                                <a:lnTo>
                                  <a:pt x="684" y="329"/>
                                </a:lnTo>
                                <a:lnTo>
                                  <a:pt x="1131" y="329"/>
                                </a:lnTo>
                                <a:lnTo>
                                  <a:pt x="1051" y="377"/>
                                </a:lnTo>
                                <a:lnTo>
                                  <a:pt x="1046" y="380"/>
                                </a:lnTo>
                                <a:lnTo>
                                  <a:pt x="1044" y="384"/>
                                </a:lnTo>
                                <a:lnTo>
                                  <a:pt x="1048" y="394"/>
                                </a:lnTo>
                                <a:lnTo>
                                  <a:pt x="1056" y="396"/>
                                </a:lnTo>
                                <a:lnTo>
                                  <a:pt x="1058" y="394"/>
                                </a:lnTo>
                                <a:lnTo>
                                  <a:pt x="1169" y="329"/>
                                </a:lnTo>
                                <a:lnTo>
                                  <a:pt x="1185" y="320"/>
                                </a:lnTo>
                                <a:close/>
                              </a:path>
                            </a:pathLst>
                          </a:custGeom>
                          <a:solidFill>
                            <a:srgbClr val="000000"/>
                          </a:solidFill>
                          <a:ln>
                            <a:noFill/>
                          </a:ln>
                        </wps:spPr>
                        <wps:bodyPr upright="1"/>
                      </wps:wsp>
                      <wps:wsp>
                        <wps:cNvPr id="27" name="FreeForm 20"/>
                        <wps:cNvSpPr/>
                        <wps:spPr>
                          <a:xfrm>
                            <a:off x="4975" y="191"/>
                            <a:ext cx="1354" cy="836"/>
                          </a:xfrm>
                          <a:custGeom>
                            <a:avLst/>
                            <a:gdLst/>
                            <a:ahLst/>
                            <a:cxnLst/>
                            <a:pathLst>
                              <a:path w="1354" h="836">
                                <a:moveTo>
                                  <a:pt x="677" y="0"/>
                                </a:moveTo>
                                <a:lnTo>
                                  <a:pt x="585" y="4"/>
                                </a:lnTo>
                                <a:lnTo>
                                  <a:pt x="497" y="15"/>
                                </a:lnTo>
                                <a:lnTo>
                                  <a:pt x="413" y="33"/>
                                </a:lnTo>
                                <a:lnTo>
                                  <a:pt x="335" y="57"/>
                                </a:lnTo>
                                <a:lnTo>
                                  <a:pt x="263" y="87"/>
                                </a:lnTo>
                                <a:lnTo>
                                  <a:pt x="198" y="122"/>
                                </a:lnTo>
                                <a:lnTo>
                                  <a:pt x="141" y="163"/>
                                </a:lnTo>
                                <a:lnTo>
                                  <a:pt x="92" y="207"/>
                                </a:lnTo>
                                <a:lnTo>
                                  <a:pt x="53" y="255"/>
                                </a:lnTo>
                                <a:lnTo>
                                  <a:pt x="6" y="361"/>
                                </a:lnTo>
                                <a:lnTo>
                                  <a:pt x="0" y="418"/>
                                </a:lnTo>
                                <a:lnTo>
                                  <a:pt x="6" y="474"/>
                                </a:lnTo>
                                <a:lnTo>
                                  <a:pt x="53" y="580"/>
                                </a:lnTo>
                                <a:lnTo>
                                  <a:pt x="92" y="628"/>
                                </a:lnTo>
                                <a:lnTo>
                                  <a:pt x="141" y="673"/>
                                </a:lnTo>
                                <a:lnTo>
                                  <a:pt x="198" y="713"/>
                                </a:lnTo>
                                <a:lnTo>
                                  <a:pt x="263" y="748"/>
                                </a:lnTo>
                                <a:lnTo>
                                  <a:pt x="335" y="778"/>
                                </a:lnTo>
                                <a:lnTo>
                                  <a:pt x="413" y="802"/>
                                </a:lnTo>
                                <a:lnTo>
                                  <a:pt x="497" y="820"/>
                                </a:lnTo>
                                <a:lnTo>
                                  <a:pt x="585" y="831"/>
                                </a:lnTo>
                                <a:lnTo>
                                  <a:pt x="677" y="835"/>
                                </a:lnTo>
                                <a:lnTo>
                                  <a:pt x="769" y="831"/>
                                </a:lnTo>
                                <a:lnTo>
                                  <a:pt x="857" y="820"/>
                                </a:lnTo>
                                <a:lnTo>
                                  <a:pt x="941" y="802"/>
                                </a:lnTo>
                                <a:lnTo>
                                  <a:pt x="1019" y="778"/>
                                </a:lnTo>
                                <a:lnTo>
                                  <a:pt x="1091" y="748"/>
                                </a:lnTo>
                                <a:lnTo>
                                  <a:pt x="1156" y="713"/>
                                </a:lnTo>
                                <a:lnTo>
                                  <a:pt x="1213" y="673"/>
                                </a:lnTo>
                                <a:lnTo>
                                  <a:pt x="1262" y="628"/>
                                </a:lnTo>
                                <a:lnTo>
                                  <a:pt x="1301" y="580"/>
                                </a:lnTo>
                                <a:lnTo>
                                  <a:pt x="1348" y="474"/>
                                </a:lnTo>
                                <a:lnTo>
                                  <a:pt x="1354" y="418"/>
                                </a:lnTo>
                                <a:lnTo>
                                  <a:pt x="1348" y="361"/>
                                </a:lnTo>
                                <a:lnTo>
                                  <a:pt x="1301" y="255"/>
                                </a:lnTo>
                                <a:lnTo>
                                  <a:pt x="1262" y="207"/>
                                </a:lnTo>
                                <a:lnTo>
                                  <a:pt x="1213" y="163"/>
                                </a:lnTo>
                                <a:lnTo>
                                  <a:pt x="1156" y="122"/>
                                </a:lnTo>
                                <a:lnTo>
                                  <a:pt x="1091" y="87"/>
                                </a:lnTo>
                                <a:lnTo>
                                  <a:pt x="1019" y="57"/>
                                </a:lnTo>
                                <a:lnTo>
                                  <a:pt x="941" y="33"/>
                                </a:lnTo>
                                <a:lnTo>
                                  <a:pt x="857" y="15"/>
                                </a:lnTo>
                                <a:lnTo>
                                  <a:pt x="769" y="4"/>
                                </a:lnTo>
                                <a:lnTo>
                                  <a:pt x="677" y="0"/>
                                </a:lnTo>
                                <a:close/>
                              </a:path>
                            </a:pathLst>
                          </a:custGeom>
                          <a:solidFill>
                            <a:srgbClr val="FFFFFF"/>
                          </a:solidFill>
                          <a:ln>
                            <a:noFill/>
                          </a:ln>
                        </wps:spPr>
                        <wps:bodyPr upright="1"/>
                      </wps:wsp>
                      <wps:wsp>
                        <wps:cNvPr id="28" name="FreeForm 21"/>
                        <wps:cNvSpPr/>
                        <wps:spPr>
                          <a:xfrm>
                            <a:off x="4965" y="183"/>
                            <a:ext cx="1937" cy="852"/>
                          </a:xfrm>
                          <a:custGeom>
                            <a:avLst/>
                            <a:gdLst/>
                            <a:ahLst/>
                            <a:cxnLst/>
                            <a:pathLst>
                              <a:path w="1937" h="852">
                                <a:moveTo>
                                  <a:pt x="1372" y="425"/>
                                </a:moveTo>
                                <a:lnTo>
                                  <a:pt x="1368" y="381"/>
                                </a:lnTo>
                                <a:lnTo>
                                  <a:pt x="1359" y="343"/>
                                </a:lnTo>
                                <a:lnTo>
                                  <a:pt x="1358" y="338"/>
                                </a:lnTo>
                                <a:lnTo>
                                  <a:pt x="1353" y="324"/>
                                </a:lnTo>
                                <a:lnTo>
                                  <a:pt x="1353" y="405"/>
                                </a:lnTo>
                                <a:lnTo>
                                  <a:pt x="1353" y="446"/>
                                </a:lnTo>
                                <a:lnTo>
                                  <a:pt x="1351" y="468"/>
                                </a:lnTo>
                                <a:lnTo>
                                  <a:pt x="1351" y="465"/>
                                </a:lnTo>
                                <a:lnTo>
                                  <a:pt x="1346" y="487"/>
                                </a:lnTo>
                                <a:lnTo>
                                  <a:pt x="1341" y="506"/>
                                </a:lnTo>
                                <a:lnTo>
                                  <a:pt x="1334" y="528"/>
                                </a:lnTo>
                                <a:lnTo>
                                  <a:pt x="1334" y="525"/>
                                </a:lnTo>
                                <a:lnTo>
                                  <a:pt x="1315" y="564"/>
                                </a:lnTo>
                                <a:lnTo>
                                  <a:pt x="1303" y="583"/>
                                </a:lnTo>
                                <a:lnTo>
                                  <a:pt x="1288" y="602"/>
                                </a:lnTo>
                                <a:lnTo>
                                  <a:pt x="1288" y="600"/>
                                </a:lnTo>
                                <a:lnTo>
                                  <a:pt x="1274" y="619"/>
                                </a:lnTo>
                                <a:lnTo>
                                  <a:pt x="1260" y="636"/>
                                </a:lnTo>
                                <a:lnTo>
                                  <a:pt x="1240" y="653"/>
                                </a:lnTo>
                                <a:lnTo>
                                  <a:pt x="1224" y="669"/>
                                </a:lnTo>
                                <a:lnTo>
                                  <a:pt x="1224" y="667"/>
                                </a:lnTo>
                                <a:lnTo>
                                  <a:pt x="1202" y="684"/>
                                </a:lnTo>
                                <a:lnTo>
                                  <a:pt x="1204" y="684"/>
                                </a:lnTo>
                                <a:lnTo>
                                  <a:pt x="1183" y="698"/>
                                </a:lnTo>
                                <a:lnTo>
                                  <a:pt x="1159" y="713"/>
                                </a:lnTo>
                                <a:lnTo>
                                  <a:pt x="1161" y="713"/>
                                </a:lnTo>
                                <a:lnTo>
                                  <a:pt x="1137" y="727"/>
                                </a:lnTo>
                                <a:lnTo>
                                  <a:pt x="1113" y="739"/>
                                </a:lnTo>
                                <a:lnTo>
                                  <a:pt x="1034" y="775"/>
                                </a:lnTo>
                                <a:lnTo>
                                  <a:pt x="976" y="794"/>
                                </a:lnTo>
                                <a:lnTo>
                                  <a:pt x="948" y="801"/>
                                </a:lnTo>
                                <a:lnTo>
                                  <a:pt x="885" y="816"/>
                                </a:lnTo>
                                <a:lnTo>
                                  <a:pt x="854" y="821"/>
                                </a:lnTo>
                                <a:lnTo>
                                  <a:pt x="820" y="825"/>
                                </a:lnTo>
                                <a:lnTo>
                                  <a:pt x="823" y="825"/>
                                </a:lnTo>
                                <a:lnTo>
                                  <a:pt x="789" y="830"/>
                                </a:lnTo>
                                <a:lnTo>
                                  <a:pt x="756" y="833"/>
                                </a:lnTo>
                                <a:lnTo>
                                  <a:pt x="722" y="833"/>
                                </a:lnTo>
                                <a:lnTo>
                                  <a:pt x="686" y="835"/>
                                </a:lnTo>
                                <a:lnTo>
                                  <a:pt x="652" y="833"/>
                                </a:lnTo>
                                <a:lnTo>
                                  <a:pt x="619" y="833"/>
                                </a:lnTo>
                                <a:lnTo>
                                  <a:pt x="583" y="830"/>
                                </a:lnTo>
                                <a:lnTo>
                                  <a:pt x="585" y="830"/>
                                </a:lnTo>
                                <a:lnTo>
                                  <a:pt x="518" y="821"/>
                                </a:lnTo>
                                <a:lnTo>
                                  <a:pt x="487" y="816"/>
                                </a:lnTo>
                                <a:lnTo>
                                  <a:pt x="424" y="801"/>
                                </a:lnTo>
                                <a:lnTo>
                                  <a:pt x="396" y="794"/>
                                </a:lnTo>
                                <a:lnTo>
                                  <a:pt x="338" y="775"/>
                                </a:lnTo>
                                <a:lnTo>
                                  <a:pt x="259" y="739"/>
                                </a:lnTo>
                                <a:lnTo>
                                  <a:pt x="261" y="739"/>
                                </a:lnTo>
                                <a:lnTo>
                                  <a:pt x="235" y="727"/>
                                </a:lnTo>
                                <a:lnTo>
                                  <a:pt x="213" y="713"/>
                                </a:lnTo>
                                <a:lnTo>
                                  <a:pt x="189" y="698"/>
                                </a:lnTo>
                                <a:lnTo>
                                  <a:pt x="192" y="698"/>
                                </a:lnTo>
                                <a:lnTo>
                                  <a:pt x="170" y="684"/>
                                </a:lnTo>
                                <a:lnTo>
                                  <a:pt x="151" y="669"/>
                                </a:lnTo>
                                <a:lnTo>
                                  <a:pt x="148" y="667"/>
                                </a:lnTo>
                                <a:lnTo>
                                  <a:pt x="151" y="669"/>
                                </a:lnTo>
                                <a:lnTo>
                                  <a:pt x="132" y="653"/>
                                </a:lnTo>
                                <a:lnTo>
                                  <a:pt x="98" y="619"/>
                                </a:lnTo>
                                <a:lnTo>
                                  <a:pt x="85" y="602"/>
                                </a:lnTo>
                                <a:lnTo>
                                  <a:pt x="84" y="600"/>
                                </a:lnTo>
                                <a:lnTo>
                                  <a:pt x="84" y="602"/>
                                </a:lnTo>
                                <a:lnTo>
                                  <a:pt x="69" y="583"/>
                                </a:lnTo>
                                <a:lnTo>
                                  <a:pt x="57" y="564"/>
                                </a:lnTo>
                                <a:lnTo>
                                  <a:pt x="39" y="528"/>
                                </a:lnTo>
                                <a:lnTo>
                                  <a:pt x="38" y="525"/>
                                </a:lnTo>
                                <a:lnTo>
                                  <a:pt x="38" y="528"/>
                                </a:lnTo>
                                <a:lnTo>
                                  <a:pt x="31" y="506"/>
                                </a:lnTo>
                                <a:lnTo>
                                  <a:pt x="26" y="487"/>
                                </a:lnTo>
                                <a:lnTo>
                                  <a:pt x="22" y="468"/>
                                </a:lnTo>
                                <a:lnTo>
                                  <a:pt x="21" y="465"/>
                                </a:lnTo>
                                <a:lnTo>
                                  <a:pt x="21" y="468"/>
                                </a:lnTo>
                                <a:lnTo>
                                  <a:pt x="19" y="446"/>
                                </a:lnTo>
                                <a:lnTo>
                                  <a:pt x="19" y="405"/>
                                </a:lnTo>
                                <a:lnTo>
                                  <a:pt x="21" y="384"/>
                                </a:lnTo>
                                <a:lnTo>
                                  <a:pt x="26" y="365"/>
                                </a:lnTo>
                                <a:lnTo>
                                  <a:pt x="31" y="343"/>
                                </a:lnTo>
                                <a:lnTo>
                                  <a:pt x="31" y="345"/>
                                </a:lnTo>
                                <a:lnTo>
                                  <a:pt x="32" y="343"/>
                                </a:lnTo>
                                <a:lnTo>
                                  <a:pt x="38" y="324"/>
                                </a:lnTo>
                                <a:lnTo>
                                  <a:pt x="38" y="326"/>
                                </a:lnTo>
                                <a:lnTo>
                                  <a:pt x="39" y="324"/>
                                </a:lnTo>
                                <a:lnTo>
                                  <a:pt x="48" y="305"/>
                                </a:lnTo>
                                <a:lnTo>
                                  <a:pt x="57" y="285"/>
                                </a:lnTo>
                                <a:lnTo>
                                  <a:pt x="57" y="288"/>
                                </a:lnTo>
                                <a:lnTo>
                                  <a:pt x="59" y="285"/>
                                </a:lnTo>
                                <a:lnTo>
                                  <a:pt x="69" y="269"/>
                                </a:lnTo>
                                <a:lnTo>
                                  <a:pt x="84" y="249"/>
                                </a:lnTo>
                                <a:lnTo>
                                  <a:pt x="98" y="233"/>
                                </a:lnTo>
                                <a:lnTo>
                                  <a:pt x="132" y="199"/>
                                </a:lnTo>
                                <a:lnTo>
                                  <a:pt x="151" y="182"/>
                                </a:lnTo>
                                <a:lnTo>
                                  <a:pt x="148" y="182"/>
                                </a:lnTo>
                                <a:lnTo>
                                  <a:pt x="192" y="153"/>
                                </a:lnTo>
                                <a:lnTo>
                                  <a:pt x="189" y="153"/>
                                </a:lnTo>
                                <a:lnTo>
                                  <a:pt x="213" y="139"/>
                                </a:lnTo>
                                <a:lnTo>
                                  <a:pt x="235" y="125"/>
                                </a:lnTo>
                                <a:lnTo>
                                  <a:pt x="261" y="110"/>
                                </a:lnTo>
                                <a:lnTo>
                                  <a:pt x="259" y="113"/>
                                </a:lnTo>
                                <a:lnTo>
                                  <a:pt x="263" y="110"/>
                                </a:lnTo>
                                <a:lnTo>
                                  <a:pt x="285" y="98"/>
                                </a:lnTo>
                                <a:lnTo>
                                  <a:pt x="312" y="89"/>
                                </a:lnTo>
                                <a:lnTo>
                                  <a:pt x="338" y="77"/>
                                </a:lnTo>
                                <a:lnTo>
                                  <a:pt x="396" y="57"/>
                                </a:lnTo>
                                <a:lnTo>
                                  <a:pt x="424" y="50"/>
                                </a:lnTo>
                                <a:lnTo>
                                  <a:pt x="487" y="36"/>
                                </a:lnTo>
                                <a:lnTo>
                                  <a:pt x="518" y="31"/>
                                </a:lnTo>
                                <a:lnTo>
                                  <a:pt x="585" y="21"/>
                                </a:lnTo>
                                <a:lnTo>
                                  <a:pt x="583" y="21"/>
                                </a:lnTo>
                                <a:lnTo>
                                  <a:pt x="619" y="19"/>
                                </a:lnTo>
                                <a:lnTo>
                                  <a:pt x="616" y="19"/>
                                </a:lnTo>
                                <a:lnTo>
                                  <a:pt x="652" y="17"/>
                                </a:lnTo>
                                <a:lnTo>
                                  <a:pt x="720" y="17"/>
                                </a:lnTo>
                                <a:lnTo>
                                  <a:pt x="789" y="21"/>
                                </a:lnTo>
                                <a:lnTo>
                                  <a:pt x="823" y="26"/>
                                </a:lnTo>
                                <a:lnTo>
                                  <a:pt x="820" y="26"/>
                                </a:lnTo>
                                <a:lnTo>
                                  <a:pt x="854" y="31"/>
                                </a:lnTo>
                                <a:lnTo>
                                  <a:pt x="885" y="36"/>
                                </a:lnTo>
                                <a:lnTo>
                                  <a:pt x="948" y="50"/>
                                </a:lnTo>
                                <a:lnTo>
                                  <a:pt x="976" y="57"/>
                                </a:lnTo>
                                <a:lnTo>
                                  <a:pt x="1034" y="77"/>
                                </a:lnTo>
                                <a:lnTo>
                                  <a:pt x="1060" y="89"/>
                                </a:lnTo>
                                <a:lnTo>
                                  <a:pt x="1087" y="98"/>
                                </a:lnTo>
                                <a:lnTo>
                                  <a:pt x="1113" y="113"/>
                                </a:lnTo>
                                <a:lnTo>
                                  <a:pt x="1113" y="110"/>
                                </a:lnTo>
                                <a:lnTo>
                                  <a:pt x="1161" y="139"/>
                                </a:lnTo>
                                <a:lnTo>
                                  <a:pt x="1159" y="139"/>
                                </a:lnTo>
                                <a:lnTo>
                                  <a:pt x="1183" y="153"/>
                                </a:lnTo>
                                <a:lnTo>
                                  <a:pt x="1204" y="168"/>
                                </a:lnTo>
                                <a:lnTo>
                                  <a:pt x="1202" y="168"/>
                                </a:lnTo>
                                <a:lnTo>
                                  <a:pt x="1224" y="182"/>
                                </a:lnTo>
                                <a:lnTo>
                                  <a:pt x="1240" y="199"/>
                                </a:lnTo>
                                <a:lnTo>
                                  <a:pt x="1260" y="216"/>
                                </a:lnTo>
                                <a:lnTo>
                                  <a:pt x="1288" y="249"/>
                                </a:lnTo>
                                <a:lnTo>
                                  <a:pt x="1303" y="269"/>
                                </a:lnTo>
                                <a:lnTo>
                                  <a:pt x="1315" y="288"/>
                                </a:lnTo>
                                <a:lnTo>
                                  <a:pt x="1315" y="285"/>
                                </a:lnTo>
                                <a:lnTo>
                                  <a:pt x="1334" y="324"/>
                                </a:lnTo>
                                <a:lnTo>
                                  <a:pt x="1341" y="345"/>
                                </a:lnTo>
                                <a:lnTo>
                                  <a:pt x="1341" y="343"/>
                                </a:lnTo>
                                <a:lnTo>
                                  <a:pt x="1346" y="365"/>
                                </a:lnTo>
                                <a:lnTo>
                                  <a:pt x="1351" y="384"/>
                                </a:lnTo>
                                <a:lnTo>
                                  <a:pt x="1353" y="405"/>
                                </a:lnTo>
                                <a:lnTo>
                                  <a:pt x="1353" y="324"/>
                                </a:lnTo>
                                <a:lnTo>
                                  <a:pt x="1351" y="317"/>
                                </a:lnTo>
                                <a:lnTo>
                                  <a:pt x="1341" y="297"/>
                                </a:lnTo>
                                <a:lnTo>
                                  <a:pt x="1334" y="285"/>
                                </a:lnTo>
                                <a:lnTo>
                                  <a:pt x="1317" y="259"/>
                                </a:lnTo>
                                <a:lnTo>
                                  <a:pt x="1288" y="221"/>
                                </a:lnTo>
                                <a:lnTo>
                                  <a:pt x="1252" y="185"/>
                                </a:lnTo>
                                <a:lnTo>
                                  <a:pt x="1233" y="168"/>
                                </a:lnTo>
                                <a:lnTo>
                                  <a:pt x="1214" y="153"/>
                                </a:lnTo>
                                <a:lnTo>
                                  <a:pt x="1192" y="137"/>
                                </a:lnTo>
                                <a:lnTo>
                                  <a:pt x="1168" y="122"/>
                                </a:lnTo>
                                <a:lnTo>
                                  <a:pt x="1150" y="110"/>
                                </a:lnTo>
                                <a:lnTo>
                                  <a:pt x="1147" y="108"/>
                                </a:lnTo>
                                <a:lnTo>
                                  <a:pt x="1041" y="60"/>
                                </a:lnTo>
                                <a:lnTo>
                                  <a:pt x="1012" y="50"/>
                                </a:lnTo>
                                <a:lnTo>
                                  <a:pt x="981" y="41"/>
                                </a:lnTo>
                                <a:lnTo>
                                  <a:pt x="952" y="33"/>
                                </a:lnTo>
                                <a:lnTo>
                                  <a:pt x="921" y="24"/>
                                </a:lnTo>
                                <a:lnTo>
                                  <a:pt x="890" y="19"/>
                                </a:lnTo>
                                <a:lnTo>
                                  <a:pt x="879" y="17"/>
                                </a:lnTo>
                                <a:lnTo>
                                  <a:pt x="856" y="12"/>
                                </a:lnTo>
                                <a:lnTo>
                                  <a:pt x="823" y="7"/>
                                </a:lnTo>
                                <a:lnTo>
                                  <a:pt x="722" y="0"/>
                                </a:lnTo>
                                <a:lnTo>
                                  <a:pt x="650" y="0"/>
                                </a:lnTo>
                                <a:lnTo>
                                  <a:pt x="549" y="7"/>
                                </a:lnTo>
                                <a:lnTo>
                                  <a:pt x="516" y="12"/>
                                </a:lnTo>
                                <a:lnTo>
                                  <a:pt x="484" y="19"/>
                                </a:lnTo>
                                <a:lnTo>
                                  <a:pt x="451" y="24"/>
                                </a:lnTo>
                                <a:lnTo>
                                  <a:pt x="420" y="33"/>
                                </a:lnTo>
                                <a:lnTo>
                                  <a:pt x="391" y="41"/>
                                </a:lnTo>
                                <a:lnTo>
                                  <a:pt x="360" y="50"/>
                                </a:lnTo>
                                <a:lnTo>
                                  <a:pt x="333" y="60"/>
                                </a:lnTo>
                                <a:lnTo>
                                  <a:pt x="304" y="72"/>
                                </a:lnTo>
                                <a:lnTo>
                                  <a:pt x="252" y="96"/>
                                </a:lnTo>
                                <a:lnTo>
                                  <a:pt x="228" y="108"/>
                                </a:lnTo>
                                <a:lnTo>
                                  <a:pt x="180" y="137"/>
                                </a:lnTo>
                                <a:lnTo>
                                  <a:pt x="158" y="153"/>
                                </a:lnTo>
                                <a:lnTo>
                                  <a:pt x="139" y="168"/>
                                </a:lnTo>
                                <a:lnTo>
                                  <a:pt x="120" y="185"/>
                                </a:lnTo>
                                <a:lnTo>
                                  <a:pt x="84" y="221"/>
                                </a:lnTo>
                                <a:lnTo>
                                  <a:pt x="55" y="259"/>
                                </a:lnTo>
                                <a:lnTo>
                                  <a:pt x="31" y="297"/>
                                </a:lnTo>
                                <a:lnTo>
                                  <a:pt x="21" y="319"/>
                                </a:lnTo>
                                <a:lnTo>
                                  <a:pt x="14" y="338"/>
                                </a:lnTo>
                                <a:lnTo>
                                  <a:pt x="4" y="381"/>
                                </a:lnTo>
                                <a:lnTo>
                                  <a:pt x="0" y="425"/>
                                </a:lnTo>
                                <a:lnTo>
                                  <a:pt x="2" y="449"/>
                                </a:lnTo>
                                <a:lnTo>
                                  <a:pt x="4" y="470"/>
                                </a:lnTo>
                                <a:lnTo>
                                  <a:pt x="14" y="513"/>
                                </a:lnTo>
                                <a:lnTo>
                                  <a:pt x="21" y="533"/>
                                </a:lnTo>
                                <a:lnTo>
                                  <a:pt x="31" y="554"/>
                                </a:lnTo>
                                <a:lnTo>
                                  <a:pt x="55" y="593"/>
                                </a:lnTo>
                                <a:lnTo>
                                  <a:pt x="84" y="631"/>
                                </a:lnTo>
                                <a:lnTo>
                                  <a:pt x="100" y="648"/>
                                </a:lnTo>
                                <a:lnTo>
                                  <a:pt x="158" y="698"/>
                                </a:lnTo>
                                <a:lnTo>
                                  <a:pt x="180" y="713"/>
                                </a:lnTo>
                                <a:lnTo>
                                  <a:pt x="204" y="729"/>
                                </a:lnTo>
                                <a:lnTo>
                                  <a:pt x="228" y="741"/>
                                </a:lnTo>
                                <a:lnTo>
                                  <a:pt x="252" y="756"/>
                                </a:lnTo>
                                <a:lnTo>
                                  <a:pt x="304" y="780"/>
                                </a:lnTo>
                                <a:lnTo>
                                  <a:pt x="333" y="792"/>
                                </a:lnTo>
                                <a:lnTo>
                                  <a:pt x="360" y="801"/>
                                </a:lnTo>
                                <a:lnTo>
                                  <a:pt x="391" y="811"/>
                                </a:lnTo>
                                <a:lnTo>
                                  <a:pt x="420" y="818"/>
                                </a:lnTo>
                                <a:lnTo>
                                  <a:pt x="451" y="825"/>
                                </a:lnTo>
                                <a:lnTo>
                                  <a:pt x="484" y="833"/>
                                </a:lnTo>
                                <a:lnTo>
                                  <a:pt x="516" y="840"/>
                                </a:lnTo>
                                <a:lnTo>
                                  <a:pt x="549" y="842"/>
                                </a:lnTo>
                                <a:lnTo>
                                  <a:pt x="583" y="847"/>
                                </a:lnTo>
                                <a:lnTo>
                                  <a:pt x="650" y="852"/>
                                </a:lnTo>
                                <a:lnTo>
                                  <a:pt x="722" y="852"/>
                                </a:lnTo>
                                <a:lnTo>
                                  <a:pt x="789" y="847"/>
                                </a:lnTo>
                                <a:lnTo>
                                  <a:pt x="823" y="842"/>
                                </a:lnTo>
                                <a:lnTo>
                                  <a:pt x="856" y="840"/>
                                </a:lnTo>
                                <a:lnTo>
                                  <a:pt x="879" y="835"/>
                                </a:lnTo>
                                <a:lnTo>
                                  <a:pt x="890" y="833"/>
                                </a:lnTo>
                                <a:lnTo>
                                  <a:pt x="952" y="818"/>
                                </a:lnTo>
                                <a:lnTo>
                                  <a:pt x="981" y="811"/>
                                </a:lnTo>
                                <a:lnTo>
                                  <a:pt x="1012" y="801"/>
                                </a:lnTo>
                                <a:lnTo>
                                  <a:pt x="1041" y="792"/>
                                </a:lnTo>
                                <a:lnTo>
                                  <a:pt x="1120" y="756"/>
                                </a:lnTo>
                                <a:lnTo>
                                  <a:pt x="1147" y="741"/>
                                </a:lnTo>
                                <a:lnTo>
                                  <a:pt x="1168" y="729"/>
                                </a:lnTo>
                                <a:lnTo>
                                  <a:pt x="1192" y="713"/>
                                </a:lnTo>
                                <a:lnTo>
                                  <a:pt x="1214" y="698"/>
                                </a:lnTo>
                                <a:lnTo>
                                  <a:pt x="1247" y="669"/>
                                </a:lnTo>
                                <a:lnTo>
                                  <a:pt x="1272" y="648"/>
                                </a:lnTo>
                                <a:lnTo>
                                  <a:pt x="1288" y="631"/>
                                </a:lnTo>
                                <a:lnTo>
                                  <a:pt x="1310" y="602"/>
                                </a:lnTo>
                                <a:lnTo>
                                  <a:pt x="1317" y="593"/>
                                </a:lnTo>
                                <a:lnTo>
                                  <a:pt x="1341" y="554"/>
                                </a:lnTo>
                                <a:lnTo>
                                  <a:pt x="1351" y="533"/>
                                </a:lnTo>
                                <a:lnTo>
                                  <a:pt x="1353" y="528"/>
                                </a:lnTo>
                                <a:lnTo>
                                  <a:pt x="1358" y="513"/>
                                </a:lnTo>
                                <a:lnTo>
                                  <a:pt x="1365" y="492"/>
                                </a:lnTo>
                                <a:lnTo>
                                  <a:pt x="1368" y="470"/>
                                </a:lnTo>
                                <a:lnTo>
                                  <a:pt x="1368" y="468"/>
                                </a:lnTo>
                                <a:lnTo>
                                  <a:pt x="1372" y="449"/>
                                </a:lnTo>
                                <a:lnTo>
                                  <a:pt x="1372" y="425"/>
                                </a:lnTo>
                                <a:close/>
                                <a:moveTo>
                                  <a:pt x="1936" y="408"/>
                                </a:moveTo>
                                <a:lnTo>
                                  <a:pt x="1920" y="398"/>
                                </a:lnTo>
                                <a:lnTo>
                                  <a:pt x="1809" y="333"/>
                                </a:lnTo>
                                <a:lnTo>
                                  <a:pt x="1804" y="331"/>
                                </a:lnTo>
                                <a:lnTo>
                                  <a:pt x="1800" y="333"/>
                                </a:lnTo>
                                <a:lnTo>
                                  <a:pt x="1797" y="336"/>
                                </a:lnTo>
                                <a:lnTo>
                                  <a:pt x="1795" y="341"/>
                                </a:lnTo>
                                <a:lnTo>
                                  <a:pt x="1797" y="348"/>
                                </a:lnTo>
                                <a:lnTo>
                                  <a:pt x="1800" y="350"/>
                                </a:lnTo>
                                <a:lnTo>
                                  <a:pt x="1883" y="398"/>
                                </a:lnTo>
                                <a:lnTo>
                                  <a:pt x="1425" y="398"/>
                                </a:lnTo>
                                <a:lnTo>
                                  <a:pt x="1425" y="417"/>
                                </a:lnTo>
                                <a:lnTo>
                                  <a:pt x="1880" y="417"/>
                                </a:lnTo>
                                <a:lnTo>
                                  <a:pt x="1800" y="465"/>
                                </a:lnTo>
                                <a:lnTo>
                                  <a:pt x="1797" y="468"/>
                                </a:lnTo>
                                <a:lnTo>
                                  <a:pt x="1795" y="473"/>
                                </a:lnTo>
                                <a:lnTo>
                                  <a:pt x="1800" y="482"/>
                                </a:lnTo>
                                <a:lnTo>
                                  <a:pt x="1804" y="485"/>
                                </a:lnTo>
                                <a:lnTo>
                                  <a:pt x="1809" y="482"/>
                                </a:lnTo>
                                <a:lnTo>
                                  <a:pt x="1920" y="417"/>
                                </a:lnTo>
                                <a:lnTo>
                                  <a:pt x="1936" y="408"/>
                                </a:lnTo>
                                <a:close/>
                              </a:path>
                            </a:pathLst>
                          </a:custGeom>
                          <a:solidFill>
                            <a:srgbClr val="000000"/>
                          </a:solidFill>
                          <a:ln>
                            <a:noFill/>
                          </a:ln>
                        </wps:spPr>
                        <wps:bodyPr upright="1"/>
                      </wps:wsp>
                      <wps:wsp>
                        <wps:cNvPr id="29" name="Text Box 22"/>
                        <wps:cNvSpPr txBox="1"/>
                        <wps:spPr>
                          <a:xfrm>
                            <a:off x="3883" y="430"/>
                            <a:ext cx="373" cy="353"/>
                          </a:xfrm>
                          <a:prstGeom prst="rect">
                            <a:avLst/>
                          </a:prstGeom>
                          <a:noFill/>
                          <a:ln>
                            <a:noFill/>
                          </a:ln>
                        </wps:spPr>
                        <wps:txbx>
                          <w:txbxContent>
                            <w:p>
                              <w:pPr>
                                <w:spacing w:before="0" w:line="154" w:lineRule="exact"/>
                                <w:ind w:left="0" w:right="18" w:firstLine="0"/>
                                <w:jc w:val="center"/>
                                <w:rPr>
                                  <w:rFonts w:ascii="Carlito"/>
                                  <w:sz w:val="15"/>
                                </w:rPr>
                              </w:pPr>
                              <w:r>
                                <w:rPr>
                                  <w:rFonts w:ascii="Carlito"/>
                                  <w:sz w:val="15"/>
                                </w:rPr>
                                <w:t>Client</w:t>
                              </w:r>
                            </w:p>
                            <w:p>
                              <w:pPr>
                                <w:spacing w:before="18" w:line="181" w:lineRule="exact"/>
                                <w:ind w:left="0" w:right="19" w:firstLine="0"/>
                                <w:jc w:val="center"/>
                                <w:rPr>
                                  <w:rFonts w:ascii="Carlito"/>
                                  <w:sz w:val="15"/>
                                </w:rPr>
                              </w:pPr>
                              <w:r>
                                <w:rPr>
                                  <w:rFonts w:ascii="Carlito"/>
                                  <w:w w:val="100"/>
                                  <w:sz w:val="15"/>
                                </w:rPr>
                                <w:t>A</w:t>
                              </w:r>
                            </w:p>
                          </w:txbxContent>
                        </wps:txbx>
                        <wps:bodyPr lIns="0" tIns="0" rIns="0" bIns="0" upright="1"/>
                      </wps:wsp>
                      <wps:wsp>
                        <wps:cNvPr id="30" name="Text Box 23"/>
                        <wps:cNvSpPr txBox="1"/>
                        <wps:spPr>
                          <a:xfrm>
                            <a:off x="5351" y="411"/>
                            <a:ext cx="617" cy="264"/>
                          </a:xfrm>
                          <a:prstGeom prst="rect">
                            <a:avLst/>
                          </a:prstGeom>
                          <a:noFill/>
                          <a:ln>
                            <a:noFill/>
                          </a:ln>
                        </wps:spPr>
                        <wps:txbx>
                          <w:txbxContent>
                            <w:p>
                              <w:pPr>
                                <w:spacing w:before="0" w:line="114" w:lineRule="exact"/>
                                <w:ind w:left="-1" w:right="18" w:firstLine="0"/>
                                <w:jc w:val="center"/>
                                <w:rPr>
                                  <w:rFonts w:ascii="Carlito"/>
                                  <w:sz w:val="11"/>
                                </w:rPr>
                              </w:pPr>
                              <w:r>
                                <w:rPr>
                                  <w:rFonts w:ascii="Carlito"/>
                                  <w:spacing w:val="-1"/>
                                  <w:sz w:val="11"/>
                                </w:rPr>
                                <w:t>Transformasi</w:t>
                              </w:r>
                            </w:p>
                            <w:p>
                              <w:pPr>
                                <w:spacing w:before="17" w:line="133" w:lineRule="exact"/>
                                <w:ind w:left="2" w:right="18" w:firstLine="0"/>
                                <w:jc w:val="center"/>
                                <w:rPr>
                                  <w:rFonts w:ascii="Carlito"/>
                                  <w:sz w:val="11"/>
                                </w:rPr>
                              </w:pPr>
                              <w:r>
                                <w:rPr>
                                  <w:rFonts w:ascii="Carlito"/>
                                  <w:sz w:val="11"/>
                                </w:rPr>
                                <w:t>process</w:t>
                              </w:r>
                            </w:p>
                          </w:txbxContent>
                        </wps:txbx>
                        <wps:bodyPr lIns="0" tIns="0" rIns="0" bIns="0" upright="1"/>
                      </wps:wsp>
                    </wpg:wgp>
                  </a:graphicData>
                </a:graphic>
              </wp:anchor>
            </w:drawing>
          </mc:Choice>
          <mc:Fallback>
            <w:pict>
              <v:group id="Group 18" o:spid="_x0000_s1026" o:spt="203" style="position:absolute;left:0pt;margin-left:185.85pt;margin-top:9.15pt;height:42.6pt;width:159.25pt;mso-position-horizontal-relative:page;z-index:-251645952;mso-width-relative:page;mso-height-relative:page;" coordorigin="3718,184" coordsize="3185,852" o:gfxdata="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">
                <o:lock v:ext="edit" aspectratio="f"/>
                <v:shape id="FreeForm 19" o:spid="_x0000_s1026" o:spt="100" style="position:absolute;left:3717;top:313;height:723;width:1186;" fillcolor="#000000" filled="t" stroked="f" coordsize="1186,723" o:gfxdata="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53u++8AAAA&#10;2wAAAA8AAAAAAAAAAQAgAAAAIgAAAGRycy9kb3ducmV2LnhtbFBLAQIUABQAAAAIAIdO4kAzLwWe&#10;OwAAADkAAAAQAAAAAAAAAAEAIAAAAAsBAABkcnMvc2hhcGV4bWwueG1sUEsFBgAAAAAGAAYAWwEA&#10;ALUDAAAAAA==&#10;" path="m1185,320l1169,310,1058,245,1056,243,1048,245,1046,248,1044,252,1046,260,1051,262,1134,310,684,310,684,20,684,10,684,0,667,0,667,20,667,706,19,706,19,20,667,20,667,0,0,0,0,723,684,723,684,713,684,706,684,329,1131,329,1051,377,1046,380,1044,384,1048,394,1056,396,1058,394,1169,329,1185,320xe">
                  <v:fill on="t" focussize="0,0"/>
                  <v:stroke on="f"/>
                  <v:imagedata o:title=""/>
                  <o:lock v:ext="edit" aspectratio="f"/>
                </v:shape>
                <v:shape id="FreeForm 20" o:spid="_x0000_s1026" o:spt="100" style="position:absolute;left:4975;top:191;height:836;width:1354;" fillcolor="#FFFFFF" filled="t" stroked="f" coordsize="1354,836" o:gfxdata="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qc8nK/&#10;AAAA2wAAAA8AAAAAAAAAAQAgAAAAIgAAAGRycy9kb3ducmV2LnhtbFBLAQIUABQAAAAIAIdO4kAz&#10;LwWeOwAAADkAAAAQAAAAAAAAAAEAIAAAAA4BAABkcnMvc2hhcGV4bWwueG1sUEsFBgAAAAAGAAYA&#10;WwEAALgDAAAAAA==&#10;" path="m677,0l585,4,497,15,413,33,335,57,263,87,198,122,141,163,92,207,53,255,6,361,0,418,6,474,53,580,92,628,141,673,198,713,263,748,335,778,413,802,497,820,585,831,677,835,769,831,857,820,941,802,1019,778,1091,748,1156,713,1213,673,1262,628,1301,580,1348,474,1354,418,1348,361,1301,255,1262,207,1213,163,1156,122,1091,87,1019,57,941,33,857,15,769,4,677,0xe">
                  <v:fill on="t" focussize="0,0"/>
                  <v:stroke on="f"/>
                  <v:imagedata o:title=""/>
                  <o:lock v:ext="edit" aspectratio="f"/>
                </v:shape>
                <v:shape id="FreeForm 21" o:spid="_x0000_s1026" o:spt="100" style="position:absolute;left:4965;top:183;height:852;width:1937;" fillcolor="#000000" filled="t" stroked="f" coordsize="1937,852" o:gfxdata="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l8qRctwAAANsAAAAP&#10;AAAAAAAAAAEAIAAAACIAAABkcnMvZG93bnJldi54bWxQSwECFAAUAAAACACHTuJAMy8FnjsAAAA5&#10;AAAAEAAAAAAAAAABACAAAAAGAQAAZHJzL3NoYXBleG1sLnhtbFBLBQYAAAAABgAGAFsBAACwAwAA&#10;AAA=&#10;" path="m1372,425l1368,381,1359,343,1358,338,1353,324,1353,405,1353,446,1351,468,1351,465,1346,487,1341,506,1334,528,1334,525,1315,564,1303,583,1288,602,1288,600,1274,619,1260,636,1240,653,1224,669,1224,667,1202,684,1204,684,1183,698,1159,713,1161,713,1137,727,1113,739,1034,775,976,794,948,801,885,816,854,821,820,825,823,825,789,830,756,833,722,833,686,835,652,833,619,833,583,830,585,830,518,821,487,816,424,801,396,794,338,775,259,739,261,739,235,727,213,713,189,698,192,698,170,684,151,669,148,667,151,669,132,653,98,619,85,602,84,600,84,602,69,583,57,564,39,528,38,525,38,528,31,506,26,487,22,468,21,465,21,468,19,446,19,405,21,384,26,365,31,343,31,345,32,343,38,324,38,326,39,324,48,305,57,285,57,288,59,285,69,269,84,249,98,233,132,199,151,182,148,182,192,153,189,153,213,139,235,125,261,110,259,113,263,110,285,98,312,89,338,77,396,57,424,50,487,36,518,31,585,21,583,21,619,19,616,19,652,17,720,17,789,21,823,26,820,26,854,31,885,36,948,50,976,57,1034,77,1060,89,1087,98,1113,113,1113,110,1161,139,1159,139,1183,153,1204,168,1202,168,1224,182,1240,199,1260,216,1288,249,1303,269,1315,288,1315,285,1334,324,1341,345,1341,343,1346,365,1351,384,1353,405,1353,324,1351,317,1341,297,1334,285,1317,259,1288,221,1252,185,1233,168,1214,153,1192,137,1168,122,1150,110,1147,108,1041,60,1012,50,981,41,952,33,921,24,890,19,879,17,856,12,823,7,722,0,650,0,549,7,516,12,484,19,451,24,420,33,391,41,360,50,333,60,304,72,252,96,228,108,180,137,158,153,139,168,120,185,84,221,55,259,31,297,21,319,14,338,4,381,0,425,2,449,4,470,14,513,21,533,31,554,55,593,84,631,100,648,158,698,180,713,204,729,228,741,252,756,304,780,333,792,360,801,391,811,420,818,451,825,484,833,516,840,549,842,583,847,650,852,722,852,789,847,823,842,856,840,879,835,890,833,952,818,981,811,1012,801,1041,792,1120,756,1147,741,1168,729,1192,713,1214,698,1247,669,1272,648,1288,631,1310,602,1317,593,1341,554,1351,533,1353,528,1358,513,1365,492,1368,470,1368,468,1372,449,1372,425xm1936,408l1920,398,1809,333,1804,331,1800,333,1797,336,1795,341,1797,348,1800,350,1883,398,1425,398,1425,417,1880,417,1800,465,1797,468,1795,473,1800,482,1804,485,1809,482,1920,417,1936,408xe">
                  <v:fill on="t" focussize="0,0"/>
                  <v:stroke on="f"/>
                  <v:imagedata o:title=""/>
                  <o:lock v:ext="edit" aspectratio="f"/>
                </v:shape>
                <v:shape id="Text Box 22" o:spid="_x0000_s1026" o:spt="202" type="#_x0000_t202" style="position:absolute;left:3883;top:430;height:353;width:373;" filled="f" stroked="f" coordsize="21600,21600" o:gfxdata="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XJK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154" w:lineRule="exact"/>
                          <w:ind w:left="0" w:right="18" w:firstLine="0"/>
                          <w:jc w:val="center"/>
                          <w:rPr>
                            <w:rFonts w:ascii="Carlito"/>
                            <w:sz w:val="15"/>
                          </w:rPr>
                        </w:pPr>
                        <w:r>
                          <w:rPr>
                            <w:rFonts w:ascii="Carlito"/>
                            <w:sz w:val="15"/>
                          </w:rPr>
                          <w:t>Client</w:t>
                        </w:r>
                      </w:p>
                      <w:p>
                        <w:pPr>
                          <w:spacing w:before="18" w:line="181" w:lineRule="exact"/>
                          <w:ind w:left="0" w:right="19" w:firstLine="0"/>
                          <w:jc w:val="center"/>
                          <w:rPr>
                            <w:rFonts w:ascii="Carlito"/>
                            <w:sz w:val="15"/>
                          </w:rPr>
                        </w:pPr>
                        <w:r>
                          <w:rPr>
                            <w:rFonts w:ascii="Carlito"/>
                            <w:w w:val="100"/>
                            <w:sz w:val="15"/>
                          </w:rPr>
                          <w:t>A</w:t>
                        </w:r>
                      </w:p>
                    </w:txbxContent>
                  </v:textbox>
                </v:shape>
                <v:shape id="Text Box 23" o:spid="_x0000_s1026" o:spt="202" type="#_x0000_t202" style="position:absolute;left:5351;top:411;height:264;width:617;"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line="114" w:lineRule="exact"/>
                          <w:ind w:left="-1" w:right="18" w:firstLine="0"/>
                          <w:jc w:val="center"/>
                          <w:rPr>
                            <w:rFonts w:ascii="Carlito"/>
                            <w:sz w:val="11"/>
                          </w:rPr>
                        </w:pPr>
                        <w:r>
                          <w:rPr>
                            <w:rFonts w:ascii="Carlito"/>
                            <w:spacing w:val="-1"/>
                            <w:sz w:val="11"/>
                          </w:rPr>
                          <w:t>Transformasi</w:t>
                        </w:r>
                      </w:p>
                      <w:p>
                        <w:pPr>
                          <w:spacing w:before="17" w:line="133" w:lineRule="exact"/>
                          <w:ind w:left="2" w:right="18" w:firstLine="0"/>
                          <w:jc w:val="center"/>
                          <w:rPr>
                            <w:rFonts w:ascii="Carlito"/>
                            <w:sz w:val="11"/>
                          </w:rPr>
                        </w:pPr>
                        <w:r>
                          <w:rPr>
                            <w:rFonts w:ascii="Carlito"/>
                            <w:sz w:val="11"/>
                          </w:rPr>
                          <w:t>process</w:t>
                        </w:r>
                      </w:p>
                    </w:txbxContent>
                  </v:textbox>
                </v:shape>
              </v:group>
            </w:pict>
          </mc:Fallback>
        </mc:AlternateContent>
      </w:r>
      <w:r>
        <w:rPr>
          <w:b/>
          <w:sz w:val="22"/>
        </w:rPr>
        <w:t>Mediating technology</w:t>
      </w:r>
    </w:p>
    <w:p>
      <w:pPr>
        <w:pStyle w:val="6"/>
        <w:rPr>
          <w:b/>
          <w:sz w:val="24"/>
        </w:rPr>
      </w:pPr>
    </w:p>
    <w:p>
      <w:pPr>
        <w:pStyle w:val="6"/>
        <w:spacing w:before="4"/>
        <w:rPr>
          <w:b/>
          <w:sz w:val="21"/>
        </w:rPr>
      </w:pPr>
    </w:p>
    <w:p>
      <w:pPr>
        <w:spacing w:before="0"/>
        <w:ind w:left="1198" w:right="0" w:firstLine="0"/>
        <w:jc w:val="left"/>
        <w:rPr>
          <w:b/>
          <w:sz w:val="22"/>
        </w:rPr>
      </w:pPr>
      <w:r>
        <w:rPr>
          <w:b/>
          <w:sz w:val="22"/>
        </w:rPr>
        <w:t>Intensif Technology</w:t>
      </w:r>
    </w:p>
    <w:p>
      <w:pPr>
        <w:pStyle w:val="6"/>
        <w:rPr>
          <w:b/>
          <w:sz w:val="24"/>
        </w:rPr>
      </w:pPr>
    </w:p>
    <w:p>
      <w:pPr>
        <w:pStyle w:val="6"/>
        <w:spacing w:before="4"/>
        <w:rPr>
          <w:b/>
          <w:sz w:val="21"/>
        </w:rPr>
      </w:pPr>
    </w:p>
    <w:p>
      <w:pPr>
        <w:spacing w:before="0" w:after="3"/>
        <w:ind w:left="5683" w:right="0" w:firstLine="0"/>
        <w:jc w:val="left"/>
        <w:rPr>
          <w:sz w:val="20"/>
        </w:rPr>
      </w:pPr>
      <w:r>
        <mc:AlternateContent>
          <mc:Choice Requires="wpg">
            <w:drawing>
              <wp:anchor distT="0" distB="0" distL="114300" distR="114300" simplePos="0" relativeHeight="251671552" behindDoc="1" locked="0" layoutInCell="1" allowOverlap="1">
                <wp:simplePos x="0" y="0"/>
                <wp:positionH relativeFrom="page">
                  <wp:posOffset>2360295</wp:posOffset>
                </wp:positionH>
                <wp:positionV relativeFrom="paragraph">
                  <wp:posOffset>-129540</wp:posOffset>
                </wp:positionV>
                <wp:extent cx="680085" cy="784860"/>
                <wp:effectExtent l="635" t="635" r="5080" b="14605"/>
                <wp:wrapNone/>
                <wp:docPr id="35" name="Group 24"/>
                <wp:cNvGraphicFramePr/>
                <a:graphic xmlns:a="http://schemas.openxmlformats.org/drawingml/2006/main">
                  <a:graphicData uri="http://schemas.microsoft.com/office/word/2010/wordprocessingGroup">
                    <wpg:wgp>
                      <wpg:cNvGrpSpPr/>
                      <wpg:grpSpPr>
                        <a:xfrm>
                          <a:off x="0" y="0"/>
                          <a:ext cx="680085" cy="784860"/>
                          <a:chOff x="3718" y="-204"/>
                          <a:chExt cx="1071" cy="1236"/>
                        </a:xfrm>
                      </wpg:grpSpPr>
                      <wps:wsp>
                        <wps:cNvPr id="32" name="FreeForm 25"/>
                        <wps:cNvSpPr/>
                        <wps:spPr>
                          <a:xfrm>
                            <a:off x="3717" y="-205"/>
                            <a:ext cx="1071" cy="999"/>
                          </a:xfrm>
                          <a:custGeom>
                            <a:avLst/>
                            <a:gdLst/>
                            <a:ahLst/>
                            <a:cxnLst/>
                            <a:pathLst>
                              <a:path w="1071" h="999">
                                <a:moveTo>
                                  <a:pt x="1070" y="0"/>
                                </a:moveTo>
                                <a:lnTo>
                                  <a:pt x="0" y="0"/>
                                </a:lnTo>
                                <a:lnTo>
                                  <a:pt x="0" y="998"/>
                                </a:lnTo>
                                <a:lnTo>
                                  <a:pt x="1070" y="998"/>
                                </a:lnTo>
                                <a:lnTo>
                                  <a:pt x="1070" y="988"/>
                                </a:lnTo>
                                <a:lnTo>
                                  <a:pt x="19" y="988"/>
                                </a:lnTo>
                                <a:lnTo>
                                  <a:pt x="9" y="979"/>
                                </a:lnTo>
                                <a:lnTo>
                                  <a:pt x="19" y="979"/>
                                </a:lnTo>
                                <a:lnTo>
                                  <a:pt x="19" y="19"/>
                                </a:lnTo>
                                <a:lnTo>
                                  <a:pt x="9" y="19"/>
                                </a:lnTo>
                                <a:lnTo>
                                  <a:pt x="19" y="9"/>
                                </a:lnTo>
                                <a:lnTo>
                                  <a:pt x="1070" y="9"/>
                                </a:lnTo>
                                <a:lnTo>
                                  <a:pt x="1070" y="0"/>
                                </a:lnTo>
                                <a:close/>
                                <a:moveTo>
                                  <a:pt x="19" y="979"/>
                                </a:moveTo>
                                <a:lnTo>
                                  <a:pt x="9" y="979"/>
                                </a:lnTo>
                                <a:lnTo>
                                  <a:pt x="19" y="988"/>
                                </a:lnTo>
                                <a:lnTo>
                                  <a:pt x="19" y="979"/>
                                </a:lnTo>
                                <a:close/>
                                <a:moveTo>
                                  <a:pt x="1053" y="979"/>
                                </a:moveTo>
                                <a:lnTo>
                                  <a:pt x="19" y="979"/>
                                </a:lnTo>
                                <a:lnTo>
                                  <a:pt x="19" y="988"/>
                                </a:lnTo>
                                <a:lnTo>
                                  <a:pt x="1053" y="988"/>
                                </a:lnTo>
                                <a:lnTo>
                                  <a:pt x="1053" y="979"/>
                                </a:lnTo>
                                <a:close/>
                                <a:moveTo>
                                  <a:pt x="1053" y="9"/>
                                </a:moveTo>
                                <a:lnTo>
                                  <a:pt x="1053" y="988"/>
                                </a:lnTo>
                                <a:lnTo>
                                  <a:pt x="1060" y="979"/>
                                </a:lnTo>
                                <a:lnTo>
                                  <a:pt x="1070" y="979"/>
                                </a:lnTo>
                                <a:lnTo>
                                  <a:pt x="1070" y="19"/>
                                </a:lnTo>
                                <a:lnTo>
                                  <a:pt x="1060" y="19"/>
                                </a:lnTo>
                                <a:lnTo>
                                  <a:pt x="1053" y="9"/>
                                </a:lnTo>
                                <a:close/>
                                <a:moveTo>
                                  <a:pt x="1070" y="979"/>
                                </a:moveTo>
                                <a:lnTo>
                                  <a:pt x="1060" y="979"/>
                                </a:lnTo>
                                <a:lnTo>
                                  <a:pt x="1053" y="988"/>
                                </a:lnTo>
                                <a:lnTo>
                                  <a:pt x="1070" y="988"/>
                                </a:lnTo>
                                <a:lnTo>
                                  <a:pt x="1070" y="979"/>
                                </a:lnTo>
                                <a:close/>
                                <a:moveTo>
                                  <a:pt x="19" y="9"/>
                                </a:moveTo>
                                <a:lnTo>
                                  <a:pt x="9" y="19"/>
                                </a:lnTo>
                                <a:lnTo>
                                  <a:pt x="19" y="19"/>
                                </a:lnTo>
                                <a:lnTo>
                                  <a:pt x="19" y="9"/>
                                </a:lnTo>
                                <a:close/>
                                <a:moveTo>
                                  <a:pt x="1053" y="9"/>
                                </a:moveTo>
                                <a:lnTo>
                                  <a:pt x="19" y="9"/>
                                </a:lnTo>
                                <a:lnTo>
                                  <a:pt x="19" y="19"/>
                                </a:lnTo>
                                <a:lnTo>
                                  <a:pt x="1053" y="19"/>
                                </a:lnTo>
                                <a:lnTo>
                                  <a:pt x="1053" y="9"/>
                                </a:lnTo>
                                <a:close/>
                                <a:moveTo>
                                  <a:pt x="1070" y="9"/>
                                </a:moveTo>
                                <a:lnTo>
                                  <a:pt x="1053" y="9"/>
                                </a:lnTo>
                                <a:lnTo>
                                  <a:pt x="1060" y="19"/>
                                </a:lnTo>
                                <a:lnTo>
                                  <a:pt x="1070" y="19"/>
                                </a:lnTo>
                                <a:lnTo>
                                  <a:pt x="1070" y="9"/>
                                </a:lnTo>
                                <a:close/>
                              </a:path>
                            </a:pathLst>
                          </a:custGeom>
                          <a:solidFill>
                            <a:srgbClr val="000000"/>
                          </a:solidFill>
                          <a:ln>
                            <a:noFill/>
                          </a:ln>
                        </wps:spPr>
                        <wps:bodyPr upright="1"/>
                      </wps:wsp>
                      <pic:pic xmlns:pic="http://schemas.openxmlformats.org/drawingml/2006/picture">
                        <pic:nvPicPr>
                          <pic:cNvPr id="33" name="Picture 26"/>
                          <pic:cNvPicPr>
                            <a:picLocks noChangeAspect="1"/>
                          </pic:cNvPicPr>
                        </pic:nvPicPr>
                        <pic:blipFill>
                          <a:blip r:embed="rId11"/>
                          <a:stretch>
                            <a:fillRect/>
                          </a:stretch>
                        </pic:blipFill>
                        <pic:spPr>
                          <a:xfrm>
                            <a:off x="4293" y="784"/>
                            <a:ext cx="154" cy="248"/>
                          </a:xfrm>
                          <a:prstGeom prst="rect">
                            <a:avLst/>
                          </a:prstGeom>
                          <a:noFill/>
                          <a:ln>
                            <a:noFill/>
                          </a:ln>
                        </pic:spPr>
                      </pic:pic>
                      <wps:wsp>
                        <wps:cNvPr id="34" name="Text Box 27"/>
                        <wps:cNvSpPr txBox="1"/>
                        <wps:spPr>
                          <a:xfrm>
                            <a:off x="3717" y="-205"/>
                            <a:ext cx="1071" cy="1236"/>
                          </a:xfrm>
                          <a:prstGeom prst="rect">
                            <a:avLst/>
                          </a:prstGeom>
                          <a:noFill/>
                          <a:ln>
                            <a:noFill/>
                          </a:ln>
                        </wps:spPr>
                        <wps:txbx>
                          <w:txbxContent>
                            <w:p>
                              <w:pPr>
                                <w:spacing w:before="87" w:line="242" w:lineRule="auto"/>
                                <w:ind w:left="496" w:right="252" w:hanging="236"/>
                                <w:jc w:val="left"/>
                                <w:rPr>
                                  <w:rFonts w:ascii="Carlito"/>
                                  <w:sz w:val="13"/>
                                </w:rPr>
                              </w:pPr>
                              <w:r>
                                <w:rPr>
                                  <w:rFonts w:ascii="Carlito"/>
                                  <w:sz w:val="13"/>
                                </w:rPr>
                                <w:t>Resources A</w:t>
                              </w:r>
                            </w:p>
                            <w:p>
                              <w:pPr>
                                <w:spacing w:before="1" w:line="242" w:lineRule="auto"/>
                                <w:ind w:left="494" w:right="493" w:firstLine="4"/>
                                <w:jc w:val="both"/>
                                <w:rPr>
                                  <w:rFonts w:ascii="Carlito"/>
                                  <w:sz w:val="13"/>
                                </w:rPr>
                              </w:pPr>
                              <w:r>
                                <w:rPr>
                                  <w:rFonts w:ascii="Carlito"/>
                                  <w:sz w:val="13"/>
                                </w:rPr>
                                <w:t>B C D</w:t>
                              </w:r>
                            </w:p>
                          </w:txbxContent>
                        </wps:txbx>
                        <wps:bodyPr lIns="0" tIns="0" rIns="0" bIns="0" upright="1"/>
                      </wps:wsp>
                    </wpg:wgp>
                  </a:graphicData>
                </a:graphic>
              </wp:anchor>
            </w:drawing>
          </mc:Choice>
          <mc:Fallback>
            <w:pict>
              <v:group id="Group 24" o:spid="_x0000_s1026" o:spt="203" style="position:absolute;left:0pt;margin-left:185.85pt;margin-top:-10.2pt;height:61.8pt;width:53.55pt;mso-position-horizontal-relative:page;z-index:-251644928;mso-width-relative:page;mso-height-relative:page;" coordorigin="3718,-204" coordsize="1071,1236" o:gfxdata="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">
                <o:lock v:ext="edit" aspectratio="f"/>
                <v:shape id="FreeForm 25" o:spid="_x0000_s1026" o:spt="100" style="position:absolute;left:3717;top:-205;height:999;width:1071;" fillcolor="#000000" filled="t" stroked="f" coordsize="1071,999" o:gfxdata="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tbnbb4A&#10;AADbAAAADwAAAAAAAAABACAAAAAiAAAAZHJzL2Rvd25yZXYueG1sUEsBAhQAFAAAAAgAh07iQDMv&#10;BZ47AAAAOQAAABAAAAAAAAAAAQAgAAAADQEAAGRycy9zaGFwZXhtbC54bWxQSwUGAAAAAAYABgBb&#10;AQAAtwMAAAAA&#10;" path="m1070,0l0,0,0,998,1070,998,1070,988,19,988,9,979,19,979,19,19,9,19,19,9,1070,9,1070,0xm19,979l9,979,19,988,19,979xm1053,979l19,979,19,988,1053,988,1053,979xm1053,9l1053,988,1060,979,1070,979,1070,19,1060,19,1053,9xm1070,979l1060,979,1053,988,1070,988,1070,979xm19,9l9,19,19,19,19,9xm1053,9l19,9,19,19,1053,19,1053,9xm1070,9l1053,9,1060,19,1070,19,1070,9xe">
                  <v:fill on="t" focussize="0,0"/>
                  <v:stroke on="f"/>
                  <v:imagedata o:title=""/>
                  <o:lock v:ext="edit" aspectratio="f"/>
                </v:shape>
                <v:shape id="Picture 26" o:spid="_x0000_s1026" o:spt="75" alt="" type="#_x0000_t75" style="position:absolute;left:4293;top:784;height:248;width:154;" filled="f" o:preferrelative="t" stroked="f" coordsize="21600,21600" o:gfxdata="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d/ZjL4A&#10;AADbAAAADwAAAAAAAAABACAAAAAiAAAAZHJzL2Rvd25yZXYueG1sUEsBAhQAFAAAAAgAh07iQDMv&#10;BZ47AAAAOQAAABAAAAAAAAAAAQAgAAAADQEAAGRycy9zaGFwZXhtbC54bWxQSwUGAAAAAAYABgBb&#10;AQAAtwMAAAAA&#10;">
                  <v:fill on="f" focussize="0,0"/>
                  <v:stroke on="f"/>
                  <v:imagedata r:id="rId11" o:title=""/>
                  <o:lock v:ext="edit" aspectratio="t"/>
                </v:shape>
                <v:shape id="Text Box 27" o:spid="_x0000_s1026" o:spt="202" type="#_x0000_t202" style="position:absolute;left:3717;top:-205;height:1236;width:1071;" filled="f" stroked="f" coordsize="21600,21600" o:gfxdata="UEsDBAoAAAAAAIdO4kAAAAAAAAAAAAAAAAAEAAAAZHJzL1BLAwQUAAAACACHTuJAPoSr274AAADb&#10;AAAADwAAAGRycy9kb3ducmV2LnhtbEWPQWsCMRSE70L/Q3gFb5pYR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Sr2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87" w:line="242" w:lineRule="auto"/>
                          <w:ind w:left="496" w:right="252" w:hanging="236"/>
                          <w:jc w:val="left"/>
                          <w:rPr>
                            <w:rFonts w:ascii="Carlito"/>
                            <w:sz w:val="13"/>
                          </w:rPr>
                        </w:pPr>
                        <w:r>
                          <w:rPr>
                            <w:rFonts w:ascii="Carlito"/>
                            <w:sz w:val="13"/>
                          </w:rPr>
                          <w:t>Resources A</w:t>
                        </w:r>
                      </w:p>
                      <w:p>
                        <w:pPr>
                          <w:spacing w:before="1" w:line="242" w:lineRule="auto"/>
                          <w:ind w:left="494" w:right="493" w:firstLine="4"/>
                          <w:jc w:val="both"/>
                          <w:rPr>
                            <w:rFonts w:ascii="Carlito"/>
                            <w:sz w:val="13"/>
                          </w:rPr>
                        </w:pPr>
                        <w:r>
                          <w:rPr>
                            <w:rFonts w:ascii="Carlito"/>
                            <w:sz w:val="13"/>
                          </w:rPr>
                          <w:t>B C D</w:t>
                        </w:r>
                      </w:p>
                    </w:txbxContent>
                  </v:textbox>
                </v:shape>
              </v:group>
            </w:pict>
          </mc:Fallback>
        </mc:AlternateContent>
      </w:r>
      <w:r>
        <w:drawing>
          <wp:anchor distT="0" distB="0" distL="0" distR="0" simplePos="0" relativeHeight="251660288" behindDoc="0" locked="0" layoutInCell="1" allowOverlap="1">
            <wp:simplePos x="0" y="0"/>
            <wp:positionH relativeFrom="page">
              <wp:posOffset>3183255</wp:posOffset>
            </wp:positionH>
            <wp:positionV relativeFrom="paragraph">
              <wp:posOffset>-38100</wp:posOffset>
            </wp:positionV>
            <wp:extent cx="181610" cy="94615"/>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pic:cNvPicPr>
                  </pic:nvPicPr>
                  <pic:blipFill>
                    <a:blip r:embed="rId12" cstate="print"/>
                    <a:stretch>
                      <a:fillRect/>
                    </a:stretch>
                  </pic:blipFill>
                  <pic:spPr>
                    <a:xfrm>
                      <a:off x="0" y="0"/>
                      <a:ext cx="181356" cy="94488"/>
                    </a:xfrm>
                    <a:prstGeom prst="rect">
                      <a:avLst/>
                    </a:prstGeom>
                  </pic:spPr>
                </pic:pic>
              </a:graphicData>
            </a:graphic>
          </wp:anchor>
        </w:drawing>
      </w:r>
      <w:r>
        <mc:AlternateContent>
          <mc:Choice Requires="wpg">
            <w:drawing>
              <wp:anchor distT="0" distB="0" distL="114300" distR="114300" simplePos="0" relativeHeight="251661312" behindDoc="0" locked="0" layoutInCell="1" allowOverlap="1">
                <wp:simplePos x="0" y="0"/>
                <wp:positionH relativeFrom="page">
                  <wp:posOffset>3415030</wp:posOffset>
                </wp:positionH>
                <wp:positionV relativeFrom="paragraph">
                  <wp:posOffset>-128270</wp:posOffset>
                </wp:positionV>
                <wp:extent cx="871855" cy="588645"/>
                <wp:effectExtent l="0" t="635" r="4445" b="1270"/>
                <wp:wrapNone/>
                <wp:docPr id="8" name="Group 28"/>
                <wp:cNvGraphicFramePr/>
                <a:graphic xmlns:a="http://schemas.openxmlformats.org/drawingml/2006/main">
                  <a:graphicData uri="http://schemas.microsoft.com/office/word/2010/wordprocessingGroup">
                    <wpg:wgp>
                      <wpg:cNvGrpSpPr/>
                      <wpg:grpSpPr>
                        <a:xfrm>
                          <a:off x="0" y="0"/>
                          <a:ext cx="871855" cy="588645"/>
                          <a:chOff x="5378" y="-202"/>
                          <a:chExt cx="1373" cy="927"/>
                        </a:xfrm>
                      </wpg:grpSpPr>
                      <wps:wsp>
                        <wps:cNvPr id="4" name="FreeForm 29"/>
                        <wps:cNvSpPr/>
                        <wps:spPr>
                          <a:xfrm>
                            <a:off x="5378" y="-203"/>
                            <a:ext cx="1373" cy="927"/>
                          </a:xfrm>
                          <a:custGeom>
                            <a:avLst/>
                            <a:gdLst/>
                            <a:ahLst/>
                            <a:cxnLst/>
                            <a:pathLst>
                              <a:path w="1373" h="927">
                                <a:moveTo>
                                  <a:pt x="723" y="0"/>
                                </a:moveTo>
                                <a:lnTo>
                                  <a:pt x="653" y="0"/>
                                </a:lnTo>
                                <a:lnTo>
                                  <a:pt x="584" y="5"/>
                                </a:lnTo>
                                <a:lnTo>
                                  <a:pt x="516" y="14"/>
                                </a:lnTo>
                                <a:lnTo>
                                  <a:pt x="485" y="22"/>
                                </a:lnTo>
                                <a:lnTo>
                                  <a:pt x="452" y="29"/>
                                </a:lnTo>
                                <a:lnTo>
                                  <a:pt x="420" y="36"/>
                                </a:lnTo>
                                <a:lnTo>
                                  <a:pt x="392" y="46"/>
                                </a:lnTo>
                                <a:lnTo>
                                  <a:pt x="360" y="55"/>
                                </a:lnTo>
                                <a:lnTo>
                                  <a:pt x="332" y="67"/>
                                </a:lnTo>
                                <a:lnTo>
                                  <a:pt x="279" y="91"/>
                                </a:lnTo>
                                <a:lnTo>
                                  <a:pt x="252" y="106"/>
                                </a:lnTo>
                                <a:lnTo>
                                  <a:pt x="204" y="134"/>
                                </a:lnTo>
                                <a:lnTo>
                                  <a:pt x="180" y="151"/>
                                </a:lnTo>
                                <a:lnTo>
                                  <a:pt x="159" y="168"/>
                                </a:lnTo>
                                <a:lnTo>
                                  <a:pt x="140" y="185"/>
                                </a:lnTo>
                                <a:lnTo>
                                  <a:pt x="120" y="204"/>
                                </a:lnTo>
                                <a:lnTo>
                                  <a:pt x="101" y="221"/>
                                </a:lnTo>
                                <a:lnTo>
                                  <a:pt x="84" y="242"/>
                                </a:lnTo>
                                <a:lnTo>
                                  <a:pt x="56" y="281"/>
                                </a:lnTo>
                                <a:lnTo>
                                  <a:pt x="32" y="324"/>
                                </a:lnTo>
                                <a:lnTo>
                                  <a:pt x="22" y="346"/>
                                </a:lnTo>
                                <a:lnTo>
                                  <a:pt x="15" y="370"/>
                                </a:lnTo>
                                <a:lnTo>
                                  <a:pt x="10" y="391"/>
                                </a:lnTo>
                                <a:lnTo>
                                  <a:pt x="5" y="415"/>
                                </a:lnTo>
                                <a:lnTo>
                                  <a:pt x="0" y="463"/>
                                </a:lnTo>
                                <a:lnTo>
                                  <a:pt x="5" y="511"/>
                                </a:lnTo>
                                <a:lnTo>
                                  <a:pt x="10" y="535"/>
                                </a:lnTo>
                                <a:lnTo>
                                  <a:pt x="15" y="557"/>
                                </a:lnTo>
                                <a:lnTo>
                                  <a:pt x="22" y="581"/>
                                </a:lnTo>
                                <a:lnTo>
                                  <a:pt x="32" y="602"/>
                                </a:lnTo>
                                <a:lnTo>
                                  <a:pt x="56" y="646"/>
                                </a:lnTo>
                                <a:lnTo>
                                  <a:pt x="70" y="665"/>
                                </a:lnTo>
                                <a:lnTo>
                                  <a:pt x="84" y="686"/>
                                </a:lnTo>
                                <a:lnTo>
                                  <a:pt x="101" y="706"/>
                                </a:lnTo>
                                <a:lnTo>
                                  <a:pt x="120" y="725"/>
                                </a:lnTo>
                                <a:lnTo>
                                  <a:pt x="140" y="742"/>
                                </a:lnTo>
                                <a:lnTo>
                                  <a:pt x="159" y="761"/>
                                </a:lnTo>
                                <a:lnTo>
                                  <a:pt x="180" y="778"/>
                                </a:lnTo>
                                <a:lnTo>
                                  <a:pt x="204" y="792"/>
                                </a:lnTo>
                                <a:lnTo>
                                  <a:pt x="228" y="809"/>
                                </a:lnTo>
                                <a:lnTo>
                                  <a:pt x="252" y="823"/>
                                </a:lnTo>
                                <a:lnTo>
                                  <a:pt x="279" y="835"/>
                                </a:lnTo>
                                <a:lnTo>
                                  <a:pt x="305" y="850"/>
                                </a:lnTo>
                                <a:lnTo>
                                  <a:pt x="332" y="862"/>
                                </a:lnTo>
                                <a:lnTo>
                                  <a:pt x="360" y="871"/>
                                </a:lnTo>
                                <a:lnTo>
                                  <a:pt x="392" y="881"/>
                                </a:lnTo>
                                <a:lnTo>
                                  <a:pt x="420" y="890"/>
                                </a:lnTo>
                                <a:lnTo>
                                  <a:pt x="452" y="900"/>
                                </a:lnTo>
                                <a:lnTo>
                                  <a:pt x="485" y="907"/>
                                </a:lnTo>
                                <a:lnTo>
                                  <a:pt x="516" y="912"/>
                                </a:lnTo>
                                <a:lnTo>
                                  <a:pt x="584" y="922"/>
                                </a:lnTo>
                                <a:lnTo>
                                  <a:pt x="653" y="926"/>
                                </a:lnTo>
                                <a:lnTo>
                                  <a:pt x="723" y="926"/>
                                </a:lnTo>
                                <a:lnTo>
                                  <a:pt x="790" y="922"/>
                                </a:lnTo>
                                <a:lnTo>
                                  <a:pt x="874" y="910"/>
                                </a:lnTo>
                                <a:lnTo>
                                  <a:pt x="653" y="910"/>
                                </a:lnTo>
                                <a:lnTo>
                                  <a:pt x="617" y="907"/>
                                </a:lnTo>
                                <a:lnTo>
                                  <a:pt x="620" y="907"/>
                                </a:lnTo>
                                <a:lnTo>
                                  <a:pt x="586" y="905"/>
                                </a:lnTo>
                                <a:lnTo>
                                  <a:pt x="519" y="895"/>
                                </a:lnTo>
                                <a:lnTo>
                                  <a:pt x="425" y="874"/>
                                </a:lnTo>
                                <a:lnTo>
                                  <a:pt x="339" y="845"/>
                                </a:lnTo>
                                <a:lnTo>
                                  <a:pt x="286" y="821"/>
                                </a:lnTo>
                                <a:lnTo>
                                  <a:pt x="262" y="806"/>
                                </a:lnTo>
                                <a:lnTo>
                                  <a:pt x="236" y="792"/>
                                </a:lnTo>
                                <a:lnTo>
                                  <a:pt x="238" y="792"/>
                                </a:lnTo>
                                <a:lnTo>
                                  <a:pt x="214" y="778"/>
                                </a:lnTo>
                                <a:lnTo>
                                  <a:pt x="195" y="763"/>
                                </a:lnTo>
                                <a:lnTo>
                                  <a:pt x="192" y="763"/>
                                </a:lnTo>
                                <a:lnTo>
                                  <a:pt x="171" y="746"/>
                                </a:lnTo>
                                <a:lnTo>
                                  <a:pt x="152" y="730"/>
                                </a:lnTo>
                                <a:lnTo>
                                  <a:pt x="116" y="694"/>
                                </a:lnTo>
                                <a:lnTo>
                                  <a:pt x="99" y="674"/>
                                </a:lnTo>
                                <a:lnTo>
                                  <a:pt x="70" y="636"/>
                                </a:lnTo>
                                <a:lnTo>
                                  <a:pt x="72" y="636"/>
                                </a:lnTo>
                                <a:lnTo>
                                  <a:pt x="58" y="614"/>
                                </a:lnTo>
                                <a:lnTo>
                                  <a:pt x="59" y="614"/>
                                </a:lnTo>
                                <a:lnTo>
                                  <a:pt x="48" y="595"/>
                                </a:lnTo>
                                <a:lnTo>
                                  <a:pt x="39" y="574"/>
                                </a:lnTo>
                                <a:lnTo>
                                  <a:pt x="41" y="574"/>
                                </a:lnTo>
                                <a:lnTo>
                                  <a:pt x="32" y="552"/>
                                </a:lnTo>
                                <a:lnTo>
                                  <a:pt x="34" y="552"/>
                                </a:lnTo>
                                <a:lnTo>
                                  <a:pt x="27" y="530"/>
                                </a:lnTo>
                                <a:lnTo>
                                  <a:pt x="22" y="509"/>
                                </a:lnTo>
                                <a:lnTo>
                                  <a:pt x="20" y="487"/>
                                </a:lnTo>
                                <a:lnTo>
                                  <a:pt x="20" y="487"/>
                                </a:lnTo>
                                <a:lnTo>
                                  <a:pt x="20" y="442"/>
                                </a:lnTo>
                                <a:lnTo>
                                  <a:pt x="22" y="418"/>
                                </a:lnTo>
                                <a:lnTo>
                                  <a:pt x="27" y="396"/>
                                </a:lnTo>
                                <a:lnTo>
                                  <a:pt x="34" y="374"/>
                                </a:lnTo>
                                <a:lnTo>
                                  <a:pt x="32" y="374"/>
                                </a:lnTo>
                                <a:lnTo>
                                  <a:pt x="41" y="353"/>
                                </a:lnTo>
                                <a:lnTo>
                                  <a:pt x="39" y="353"/>
                                </a:lnTo>
                                <a:lnTo>
                                  <a:pt x="48" y="331"/>
                                </a:lnTo>
                                <a:lnTo>
                                  <a:pt x="50" y="331"/>
                                </a:lnTo>
                                <a:lnTo>
                                  <a:pt x="60" y="312"/>
                                </a:lnTo>
                                <a:lnTo>
                                  <a:pt x="58" y="312"/>
                                </a:lnTo>
                                <a:lnTo>
                                  <a:pt x="71" y="293"/>
                                </a:lnTo>
                                <a:lnTo>
                                  <a:pt x="70" y="293"/>
                                </a:lnTo>
                                <a:lnTo>
                                  <a:pt x="84" y="271"/>
                                </a:lnTo>
                                <a:lnTo>
                                  <a:pt x="99" y="252"/>
                                </a:lnTo>
                                <a:lnTo>
                                  <a:pt x="116" y="233"/>
                                </a:lnTo>
                                <a:lnTo>
                                  <a:pt x="118" y="233"/>
                                </a:lnTo>
                                <a:lnTo>
                                  <a:pt x="132" y="216"/>
                                </a:lnTo>
                                <a:lnTo>
                                  <a:pt x="171" y="182"/>
                                </a:lnTo>
                                <a:lnTo>
                                  <a:pt x="214" y="149"/>
                                </a:lnTo>
                                <a:lnTo>
                                  <a:pt x="238" y="134"/>
                                </a:lnTo>
                                <a:lnTo>
                                  <a:pt x="236" y="134"/>
                                </a:lnTo>
                                <a:lnTo>
                                  <a:pt x="262" y="120"/>
                                </a:lnTo>
                                <a:lnTo>
                                  <a:pt x="286" y="108"/>
                                </a:lnTo>
                                <a:lnTo>
                                  <a:pt x="339" y="84"/>
                                </a:lnTo>
                                <a:lnTo>
                                  <a:pt x="368" y="72"/>
                                </a:lnTo>
                                <a:lnTo>
                                  <a:pt x="425" y="53"/>
                                </a:lnTo>
                                <a:lnTo>
                                  <a:pt x="519" y="31"/>
                                </a:lnTo>
                                <a:lnTo>
                                  <a:pt x="552" y="26"/>
                                </a:lnTo>
                                <a:lnTo>
                                  <a:pt x="586" y="24"/>
                                </a:lnTo>
                                <a:lnTo>
                                  <a:pt x="620" y="19"/>
                                </a:lnTo>
                                <a:lnTo>
                                  <a:pt x="653" y="19"/>
                                </a:lnTo>
                                <a:lnTo>
                                  <a:pt x="687" y="17"/>
                                </a:lnTo>
                                <a:lnTo>
                                  <a:pt x="868" y="17"/>
                                </a:lnTo>
                                <a:lnTo>
                                  <a:pt x="857" y="14"/>
                                </a:lnTo>
                                <a:lnTo>
                                  <a:pt x="790" y="5"/>
                                </a:lnTo>
                                <a:lnTo>
                                  <a:pt x="723" y="0"/>
                                </a:lnTo>
                                <a:close/>
                                <a:moveTo>
                                  <a:pt x="1184" y="761"/>
                                </a:moveTo>
                                <a:lnTo>
                                  <a:pt x="1160" y="778"/>
                                </a:lnTo>
                                <a:lnTo>
                                  <a:pt x="1162" y="778"/>
                                </a:lnTo>
                                <a:lnTo>
                                  <a:pt x="1114" y="806"/>
                                </a:lnTo>
                                <a:lnTo>
                                  <a:pt x="1088" y="821"/>
                                </a:lnTo>
                                <a:lnTo>
                                  <a:pt x="1035" y="845"/>
                                </a:lnTo>
                                <a:lnTo>
                                  <a:pt x="948" y="874"/>
                                </a:lnTo>
                                <a:lnTo>
                                  <a:pt x="855" y="895"/>
                                </a:lnTo>
                                <a:lnTo>
                                  <a:pt x="821" y="900"/>
                                </a:lnTo>
                                <a:lnTo>
                                  <a:pt x="824" y="900"/>
                                </a:lnTo>
                                <a:lnTo>
                                  <a:pt x="790" y="905"/>
                                </a:lnTo>
                                <a:lnTo>
                                  <a:pt x="720" y="910"/>
                                </a:lnTo>
                                <a:lnTo>
                                  <a:pt x="874" y="910"/>
                                </a:lnTo>
                                <a:lnTo>
                                  <a:pt x="891" y="907"/>
                                </a:lnTo>
                                <a:lnTo>
                                  <a:pt x="922" y="900"/>
                                </a:lnTo>
                                <a:lnTo>
                                  <a:pt x="984" y="881"/>
                                </a:lnTo>
                                <a:lnTo>
                                  <a:pt x="1042" y="862"/>
                                </a:lnTo>
                                <a:lnTo>
                                  <a:pt x="1068" y="850"/>
                                </a:lnTo>
                                <a:lnTo>
                                  <a:pt x="1121" y="823"/>
                                </a:lnTo>
                                <a:lnTo>
                                  <a:pt x="1148" y="809"/>
                                </a:lnTo>
                                <a:lnTo>
                                  <a:pt x="1172" y="792"/>
                                </a:lnTo>
                                <a:lnTo>
                                  <a:pt x="1193" y="778"/>
                                </a:lnTo>
                                <a:lnTo>
                                  <a:pt x="1212" y="763"/>
                                </a:lnTo>
                                <a:lnTo>
                                  <a:pt x="1184" y="763"/>
                                </a:lnTo>
                                <a:lnTo>
                                  <a:pt x="1184" y="761"/>
                                </a:lnTo>
                                <a:close/>
                                <a:moveTo>
                                  <a:pt x="192" y="761"/>
                                </a:moveTo>
                                <a:lnTo>
                                  <a:pt x="192" y="763"/>
                                </a:lnTo>
                                <a:lnTo>
                                  <a:pt x="195" y="763"/>
                                </a:lnTo>
                                <a:lnTo>
                                  <a:pt x="192" y="761"/>
                                </a:lnTo>
                                <a:close/>
                                <a:moveTo>
                                  <a:pt x="1316" y="614"/>
                                </a:moveTo>
                                <a:lnTo>
                                  <a:pt x="1304" y="636"/>
                                </a:lnTo>
                                <a:lnTo>
                                  <a:pt x="1275" y="674"/>
                                </a:lnTo>
                                <a:lnTo>
                                  <a:pt x="1258" y="694"/>
                                </a:lnTo>
                                <a:lnTo>
                                  <a:pt x="1260" y="694"/>
                                </a:lnTo>
                                <a:lnTo>
                                  <a:pt x="1241" y="710"/>
                                </a:lnTo>
                                <a:lnTo>
                                  <a:pt x="1224" y="730"/>
                                </a:lnTo>
                                <a:lnTo>
                                  <a:pt x="1203" y="746"/>
                                </a:lnTo>
                                <a:lnTo>
                                  <a:pt x="1184" y="763"/>
                                </a:lnTo>
                                <a:lnTo>
                                  <a:pt x="1212" y="763"/>
                                </a:lnTo>
                                <a:lnTo>
                                  <a:pt x="1215" y="761"/>
                                </a:lnTo>
                                <a:lnTo>
                                  <a:pt x="1236" y="742"/>
                                </a:lnTo>
                                <a:lnTo>
                                  <a:pt x="1256" y="725"/>
                                </a:lnTo>
                                <a:lnTo>
                                  <a:pt x="1289" y="686"/>
                                </a:lnTo>
                                <a:lnTo>
                                  <a:pt x="1304" y="665"/>
                                </a:lnTo>
                                <a:lnTo>
                                  <a:pt x="1318" y="646"/>
                                </a:lnTo>
                                <a:lnTo>
                                  <a:pt x="1334" y="617"/>
                                </a:lnTo>
                                <a:lnTo>
                                  <a:pt x="1316" y="617"/>
                                </a:lnTo>
                                <a:lnTo>
                                  <a:pt x="1316" y="614"/>
                                </a:lnTo>
                                <a:close/>
                                <a:moveTo>
                                  <a:pt x="59" y="614"/>
                                </a:moveTo>
                                <a:lnTo>
                                  <a:pt x="58" y="614"/>
                                </a:lnTo>
                                <a:lnTo>
                                  <a:pt x="60" y="617"/>
                                </a:lnTo>
                                <a:lnTo>
                                  <a:pt x="59" y="614"/>
                                </a:lnTo>
                                <a:close/>
                                <a:moveTo>
                                  <a:pt x="1354" y="485"/>
                                </a:moveTo>
                                <a:lnTo>
                                  <a:pt x="1352" y="509"/>
                                </a:lnTo>
                                <a:lnTo>
                                  <a:pt x="1342" y="552"/>
                                </a:lnTo>
                                <a:lnTo>
                                  <a:pt x="1335" y="574"/>
                                </a:lnTo>
                                <a:lnTo>
                                  <a:pt x="1316" y="617"/>
                                </a:lnTo>
                                <a:lnTo>
                                  <a:pt x="1334" y="617"/>
                                </a:lnTo>
                                <a:lnTo>
                                  <a:pt x="1342" y="602"/>
                                </a:lnTo>
                                <a:lnTo>
                                  <a:pt x="1352" y="581"/>
                                </a:lnTo>
                                <a:lnTo>
                                  <a:pt x="1359" y="557"/>
                                </a:lnTo>
                                <a:lnTo>
                                  <a:pt x="1366" y="535"/>
                                </a:lnTo>
                                <a:lnTo>
                                  <a:pt x="1368" y="511"/>
                                </a:lnTo>
                                <a:lnTo>
                                  <a:pt x="1373" y="487"/>
                                </a:lnTo>
                                <a:lnTo>
                                  <a:pt x="1354" y="487"/>
                                </a:lnTo>
                                <a:lnTo>
                                  <a:pt x="1354" y="485"/>
                                </a:lnTo>
                                <a:close/>
                                <a:moveTo>
                                  <a:pt x="20" y="485"/>
                                </a:moveTo>
                                <a:lnTo>
                                  <a:pt x="20" y="487"/>
                                </a:lnTo>
                                <a:lnTo>
                                  <a:pt x="20" y="487"/>
                                </a:lnTo>
                                <a:lnTo>
                                  <a:pt x="20" y="485"/>
                                </a:lnTo>
                                <a:close/>
                                <a:moveTo>
                                  <a:pt x="1345" y="331"/>
                                </a:moveTo>
                                <a:lnTo>
                                  <a:pt x="1325" y="331"/>
                                </a:lnTo>
                                <a:lnTo>
                                  <a:pt x="1335" y="353"/>
                                </a:lnTo>
                                <a:lnTo>
                                  <a:pt x="1342" y="374"/>
                                </a:lnTo>
                                <a:lnTo>
                                  <a:pt x="1352" y="418"/>
                                </a:lnTo>
                                <a:lnTo>
                                  <a:pt x="1354" y="442"/>
                                </a:lnTo>
                                <a:lnTo>
                                  <a:pt x="1354" y="487"/>
                                </a:lnTo>
                                <a:lnTo>
                                  <a:pt x="1373" y="487"/>
                                </a:lnTo>
                                <a:lnTo>
                                  <a:pt x="1373" y="439"/>
                                </a:lnTo>
                                <a:lnTo>
                                  <a:pt x="1368" y="415"/>
                                </a:lnTo>
                                <a:lnTo>
                                  <a:pt x="1366" y="391"/>
                                </a:lnTo>
                                <a:lnTo>
                                  <a:pt x="1359" y="370"/>
                                </a:lnTo>
                                <a:lnTo>
                                  <a:pt x="1352" y="346"/>
                                </a:lnTo>
                                <a:lnTo>
                                  <a:pt x="1345" y="331"/>
                                </a:lnTo>
                                <a:close/>
                                <a:moveTo>
                                  <a:pt x="50" y="331"/>
                                </a:moveTo>
                                <a:lnTo>
                                  <a:pt x="48" y="331"/>
                                </a:lnTo>
                                <a:lnTo>
                                  <a:pt x="48" y="334"/>
                                </a:lnTo>
                                <a:lnTo>
                                  <a:pt x="50" y="331"/>
                                </a:lnTo>
                                <a:close/>
                                <a:moveTo>
                                  <a:pt x="1323" y="290"/>
                                </a:moveTo>
                                <a:lnTo>
                                  <a:pt x="1304" y="290"/>
                                </a:lnTo>
                                <a:lnTo>
                                  <a:pt x="1316" y="312"/>
                                </a:lnTo>
                                <a:lnTo>
                                  <a:pt x="1325" y="334"/>
                                </a:lnTo>
                                <a:lnTo>
                                  <a:pt x="1325" y="331"/>
                                </a:lnTo>
                                <a:lnTo>
                                  <a:pt x="1345" y="331"/>
                                </a:lnTo>
                                <a:lnTo>
                                  <a:pt x="1342" y="324"/>
                                </a:lnTo>
                                <a:lnTo>
                                  <a:pt x="1323" y="290"/>
                                </a:lnTo>
                                <a:close/>
                                <a:moveTo>
                                  <a:pt x="72" y="290"/>
                                </a:moveTo>
                                <a:lnTo>
                                  <a:pt x="70" y="293"/>
                                </a:lnTo>
                                <a:lnTo>
                                  <a:pt x="71" y="293"/>
                                </a:lnTo>
                                <a:lnTo>
                                  <a:pt x="72" y="290"/>
                                </a:lnTo>
                                <a:close/>
                                <a:moveTo>
                                  <a:pt x="1258" y="233"/>
                                </a:moveTo>
                                <a:lnTo>
                                  <a:pt x="1275" y="252"/>
                                </a:lnTo>
                                <a:lnTo>
                                  <a:pt x="1289" y="271"/>
                                </a:lnTo>
                                <a:lnTo>
                                  <a:pt x="1304" y="293"/>
                                </a:lnTo>
                                <a:lnTo>
                                  <a:pt x="1304" y="290"/>
                                </a:lnTo>
                                <a:lnTo>
                                  <a:pt x="1323" y="290"/>
                                </a:lnTo>
                                <a:lnTo>
                                  <a:pt x="1318" y="281"/>
                                </a:lnTo>
                                <a:lnTo>
                                  <a:pt x="1304" y="262"/>
                                </a:lnTo>
                                <a:lnTo>
                                  <a:pt x="1289" y="240"/>
                                </a:lnTo>
                                <a:lnTo>
                                  <a:pt x="1285" y="235"/>
                                </a:lnTo>
                                <a:lnTo>
                                  <a:pt x="1260" y="235"/>
                                </a:lnTo>
                                <a:lnTo>
                                  <a:pt x="1258" y="233"/>
                                </a:lnTo>
                                <a:close/>
                                <a:moveTo>
                                  <a:pt x="118" y="233"/>
                                </a:moveTo>
                                <a:lnTo>
                                  <a:pt x="116" y="233"/>
                                </a:lnTo>
                                <a:lnTo>
                                  <a:pt x="116" y="235"/>
                                </a:lnTo>
                                <a:lnTo>
                                  <a:pt x="118" y="233"/>
                                </a:lnTo>
                                <a:close/>
                                <a:moveTo>
                                  <a:pt x="868" y="17"/>
                                </a:moveTo>
                                <a:lnTo>
                                  <a:pt x="687" y="17"/>
                                </a:lnTo>
                                <a:lnTo>
                                  <a:pt x="723" y="19"/>
                                </a:lnTo>
                                <a:lnTo>
                                  <a:pt x="756" y="19"/>
                                </a:lnTo>
                                <a:lnTo>
                                  <a:pt x="790" y="24"/>
                                </a:lnTo>
                                <a:lnTo>
                                  <a:pt x="824" y="26"/>
                                </a:lnTo>
                                <a:lnTo>
                                  <a:pt x="821" y="26"/>
                                </a:lnTo>
                                <a:lnTo>
                                  <a:pt x="855" y="31"/>
                                </a:lnTo>
                                <a:lnTo>
                                  <a:pt x="948" y="53"/>
                                </a:lnTo>
                                <a:lnTo>
                                  <a:pt x="1006" y="72"/>
                                </a:lnTo>
                                <a:lnTo>
                                  <a:pt x="1035" y="84"/>
                                </a:lnTo>
                                <a:lnTo>
                                  <a:pt x="1114" y="120"/>
                                </a:lnTo>
                                <a:lnTo>
                                  <a:pt x="1162" y="149"/>
                                </a:lnTo>
                                <a:lnTo>
                                  <a:pt x="1160" y="149"/>
                                </a:lnTo>
                                <a:lnTo>
                                  <a:pt x="1184" y="166"/>
                                </a:lnTo>
                                <a:lnTo>
                                  <a:pt x="1203" y="182"/>
                                </a:lnTo>
                                <a:lnTo>
                                  <a:pt x="1224" y="199"/>
                                </a:lnTo>
                                <a:lnTo>
                                  <a:pt x="1260" y="235"/>
                                </a:lnTo>
                                <a:lnTo>
                                  <a:pt x="1285" y="235"/>
                                </a:lnTo>
                                <a:lnTo>
                                  <a:pt x="1272" y="221"/>
                                </a:lnTo>
                                <a:lnTo>
                                  <a:pt x="1236" y="185"/>
                                </a:lnTo>
                                <a:lnTo>
                                  <a:pt x="1172" y="134"/>
                                </a:lnTo>
                                <a:lnTo>
                                  <a:pt x="1148" y="120"/>
                                </a:lnTo>
                                <a:lnTo>
                                  <a:pt x="1121" y="106"/>
                                </a:lnTo>
                                <a:lnTo>
                                  <a:pt x="1097" y="91"/>
                                </a:lnTo>
                                <a:lnTo>
                                  <a:pt x="1068" y="79"/>
                                </a:lnTo>
                                <a:lnTo>
                                  <a:pt x="1042" y="67"/>
                                </a:lnTo>
                                <a:lnTo>
                                  <a:pt x="1013" y="55"/>
                                </a:lnTo>
                                <a:lnTo>
                                  <a:pt x="984" y="46"/>
                                </a:lnTo>
                                <a:lnTo>
                                  <a:pt x="953" y="36"/>
                                </a:lnTo>
                                <a:lnTo>
                                  <a:pt x="891" y="22"/>
                                </a:lnTo>
                                <a:lnTo>
                                  <a:pt x="868" y="17"/>
                                </a:lnTo>
                                <a:close/>
                              </a:path>
                            </a:pathLst>
                          </a:custGeom>
                          <a:solidFill>
                            <a:srgbClr val="000000"/>
                          </a:solidFill>
                          <a:ln>
                            <a:noFill/>
                          </a:ln>
                        </wps:spPr>
                        <wps:bodyPr upright="1"/>
                      </wps:wsp>
                      <wps:wsp>
                        <wps:cNvPr id="6" name="Text Box 30"/>
                        <wps:cNvSpPr txBox="1"/>
                        <wps:spPr>
                          <a:xfrm>
                            <a:off x="5378" y="-203"/>
                            <a:ext cx="1373" cy="927"/>
                          </a:xfrm>
                          <a:prstGeom prst="rect">
                            <a:avLst/>
                          </a:prstGeom>
                          <a:noFill/>
                          <a:ln>
                            <a:noFill/>
                          </a:ln>
                        </wps:spPr>
                        <wps:txbx>
                          <w:txbxContent>
                            <w:p>
                              <w:pPr>
                                <w:spacing w:before="0" w:line="240" w:lineRule="auto"/>
                                <w:rPr>
                                  <w:sz w:val="10"/>
                                </w:rPr>
                              </w:pPr>
                            </w:p>
                            <w:p>
                              <w:pPr>
                                <w:spacing w:before="8" w:line="240" w:lineRule="auto"/>
                                <w:rPr>
                                  <w:sz w:val="10"/>
                                </w:rPr>
                              </w:pPr>
                            </w:p>
                            <w:p>
                              <w:pPr>
                                <w:spacing w:before="0" w:line="271" w:lineRule="auto"/>
                                <w:ind w:left="511" w:right="382" w:hanging="125"/>
                                <w:jc w:val="left"/>
                                <w:rPr>
                                  <w:rFonts w:ascii="Carlito"/>
                                  <w:sz w:val="11"/>
                                </w:rPr>
                              </w:pPr>
                              <w:r>
                                <w:rPr>
                                  <w:rFonts w:ascii="Carlito"/>
                                  <w:sz w:val="11"/>
                                </w:rPr>
                                <w:t>Transformasi process</w:t>
                              </w:r>
                            </w:p>
                          </w:txbxContent>
                        </wps:txbx>
                        <wps:bodyPr lIns="0" tIns="0" rIns="0" bIns="0" upright="1"/>
                      </wps:wsp>
                    </wpg:wgp>
                  </a:graphicData>
                </a:graphic>
              </wp:anchor>
            </w:drawing>
          </mc:Choice>
          <mc:Fallback>
            <w:pict>
              <v:group id="Group 28" o:spid="_x0000_s1026" o:spt="203" style="position:absolute;left:0pt;margin-left:268.9pt;margin-top:-10.1pt;height:46.35pt;width:68.65pt;mso-position-horizontal-relative:page;z-index:251661312;mso-width-relative:page;mso-height-relative:page;" coordorigin="5378,-202" coordsize="1373,927" o:gfxdata="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">
                <o:lock v:ext="edit" aspectratio="f"/>
                <v:shape id="FreeForm 29" o:spid="_x0000_s1026" o:spt="100" style="position:absolute;left:5378;top:-203;height:927;width:1373;" fillcolor="#000000" filled="t" stroked="f" coordsize="1373,927" o:gfxdata="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8PUyu8AAAA&#10;2gAAAA8AAAAAAAAAAQAgAAAAIgAAAGRycy9kb3ducmV2LnhtbFBLAQIUABQAAAAIAIdO4kAzLwWe&#10;OwAAADkAAAAQAAAAAAAAAAEAIAAAAAsBAABkcnMvc2hhcGV4bWwueG1sUEsFBgAAAAAGAAYAWwEA&#10;ALUDAAAAAA==&#10;" path="m723,0l653,0,584,5,516,14,485,22,452,29,420,36,392,46,360,55,332,67,279,91,252,106,204,134,180,151,159,168,140,185,120,204,101,221,84,242,56,281,32,324,22,346,15,370,10,391,5,415,0,463,5,511,10,535,15,557,22,581,32,602,56,646,70,665,84,686,101,706,120,725,140,742,159,761,180,778,204,792,228,809,252,823,279,835,305,850,332,862,360,871,392,881,420,890,452,900,485,907,516,912,584,922,653,926,723,926,790,922,874,910,653,910,617,907,620,907,586,905,519,895,425,874,339,845,286,821,262,806,236,792,238,792,214,778,195,763,192,763,171,746,152,730,116,694,99,674,70,636,72,636,58,614,59,614,48,595,39,574,41,574,32,552,34,552,27,530,22,509,20,487,20,487,20,442,22,418,27,396,34,374,32,374,41,353,39,353,48,331,50,331,60,312,58,312,71,293,70,293,84,271,99,252,116,233,118,233,132,216,171,182,214,149,238,134,236,134,262,120,286,108,339,84,368,72,425,53,519,31,552,26,586,24,620,19,653,19,687,17,868,17,857,14,790,5,723,0xm1184,761l1160,778,1162,778,1114,806,1088,821,1035,845,948,874,855,895,821,900,824,900,790,905,720,910,874,910,891,907,922,900,984,881,1042,862,1068,850,1121,823,1148,809,1172,792,1193,778,1212,763,1184,763,1184,761xm192,761l192,763,195,763,192,761xm1316,614l1304,636,1275,674,1258,694,1260,694,1241,710,1224,730,1203,746,1184,763,1212,763,1215,761,1236,742,1256,725,1289,686,1304,665,1318,646,1334,617,1316,617,1316,614xm59,614l58,614,60,617,59,614xm1354,485l1352,509,1342,552,1335,574,1316,617,1334,617,1342,602,1352,581,1359,557,1366,535,1368,511,1373,487,1354,487,1354,485xm20,485l20,487,20,487,20,485xm1345,331l1325,331,1335,353,1342,374,1352,418,1354,442,1354,487,1373,487,1373,439,1368,415,1366,391,1359,370,1352,346,1345,331xm50,331l48,331,48,334,50,331xm1323,290l1304,290,1316,312,1325,334,1325,331,1345,331,1342,324,1323,290xm72,290l70,293,71,293,72,290xm1258,233l1275,252,1289,271,1304,293,1304,290,1323,290,1318,281,1304,262,1289,240,1285,235,1260,235,1258,233xm118,233l116,233,116,235,118,233xm868,17l687,17,723,19,756,19,790,24,824,26,821,26,855,31,948,53,1006,72,1035,84,1114,120,1162,149,1160,149,1184,166,1203,182,1224,199,1260,235,1285,235,1272,221,1236,185,1172,134,1148,120,1121,106,1097,91,1068,79,1042,67,1013,55,984,46,953,36,891,22,868,17xe">
                  <v:fill on="t" focussize="0,0"/>
                  <v:stroke on="f"/>
                  <v:imagedata o:title=""/>
                  <o:lock v:ext="edit" aspectratio="f"/>
                </v:shape>
                <v:shape id="Text Box 30" o:spid="_x0000_s1026" o:spt="202" type="#_x0000_t202" style="position:absolute;left:5378;top:-203;height:927;width:1373;" filled="f" stroked="f" coordsize="21600,21600" o:gfxdata="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nlsL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40" w:lineRule="auto"/>
                          <w:rPr>
                            <w:sz w:val="10"/>
                          </w:rPr>
                        </w:pPr>
                      </w:p>
                      <w:p>
                        <w:pPr>
                          <w:spacing w:before="8" w:line="240" w:lineRule="auto"/>
                          <w:rPr>
                            <w:sz w:val="10"/>
                          </w:rPr>
                        </w:pPr>
                      </w:p>
                      <w:p>
                        <w:pPr>
                          <w:spacing w:before="0" w:line="271" w:lineRule="auto"/>
                          <w:ind w:left="511" w:right="382" w:hanging="125"/>
                          <w:jc w:val="left"/>
                          <w:rPr>
                            <w:rFonts w:ascii="Carlito"/>
                            <w:sz w:val="11"/>
                          </w:rPr>
                        </w:pPr>
                        <w:r>
                          <w:rPr>
                            <w:rFonts w:ascii="Carlito"/>
                            <w:sz w:val="11"/>
                          </w:rPr>
                          <w:t>Transformasi process</w:t>
                        </w:r>
                      </w:p>
                    </w:txbxContent>
                  </v:textbox>
                </v:shape>
              </v:group>
            </w:pict>
          </mc:Fallback>
        </mc:AlternateContent>
      </w:r>
      <w:r>
        <mc:AlternateContent>
          <mc:Choice Requires="wps">
            <w:drawing>
              <wp:anchor distT="0" distB="0" distL="114300" distR="114300" simplePos="0" relativeHeight="251662336" behindDoc="0" locked="0" layoutInCell="1" allowOverlap="1">
                <wp:simplePos x="0" y="0"/>
                <wp:positionH relativeFrom="page">
                  <wp:posOffset>4345940</wp:posOffset>
                </wp:positionH>
                <wp:positionV relativeFrom="paragraph">
                  <wp:posOffset>84455</wp:posOffset>
                </wp:positionV>
                <wp:extent cx="269875" cy="97790"/>
                <wp:effectExtent l="0" t="0" r="15875" b="16510"/>
                <wp:wrapNone/>
                <wp:docPr id="9" name="FreeForm 31"/>
                <wp:cNvGraphicFramePr/>
                <a:graphic xmlns:a="http://schemas.openxmlformats.org/drawingml/2006/main">
                  <a:graphicData uri="http://schemas.microsoft.com/office/word/2010/wordprocessingShape">
                    <wps:wsp>
                      <wps:cNvSpPr/>
                      <wps:spPr>
                        <a:xfrm>
                          <a:off x="0" y="0"/>
                          <a:ext cx="269875" cy="97790"/>
                        </a:xfrm>
                        <a:custGeom>
                          <a:avLst/>
                          <a:gdLst/>
                          <a:ahLst/>
                          <a:cxnLst/>
                          <a:pathLst>
                            <a:path w="425" h="154">
                              <a:moveTo>
                                <a:pt x="388" y="77"/>
                              </a:moveTo>
                              <a:lnTo>
                                <a:pt x="288" y="134"/>
                              </a:lnTo>
                              <a:lnTo>
                                <a:pt x="283" y="137"/>
                              </a:lnTo>
                              <a:lnTo>
                                <a:pt x="283" y="144"/>
                              </a:lnTo>
                              <a:lnTo>
                                <a:pt x="285" y="146"/>
                              </a:lnTo>
                              <a:lnTo>
                                <a:pt x="288" y="151"/>
                              </a:lnTo>
                              <a:lnTo>
                                <a:pt x="293" y="154"/>
                              </a:lnTo>
                              <a:lnTo>
                                <a:pt x="297" y="151"/>
                              </a:lnTo>
                              <a:lnTo>
                                <a:pt x="408" y="86"/>
                              </a:lnTo>
                              <a:lnTo>
                                <a:pt x="405" y="86"/>
                              </a:lnTo>
                              <a:lnTo>
                                <a:pt x="405" y="84"/>
                              </a:lnTo>
                              <a:lnTo>
                                <a:pt x="401" y="84"/>
                              </a:lnTo>
                              <a:lnTo>
                                <a:pt x="388" y="77"/>
                              </a:lnTo>
                              <a:close/>
                              <a:moveTo>
                                <a:pt x="371" y="67"/>
                              </a:moveTo>
                              <a:lnTo>
                                <a:pt x="0" y="67"/>
                              </a:lnTo>
                              <a:lnTo>
                                <a:pt x="0" y="86"/>
                              </a:lnTo>
                              <a:lnTo>
                                <a:pt x="371" y="86"/>
                              </a:lnTo>
                              <a:lnTo>
                                <a:pt x="388" y="77"/>
                              </a:lnTo>
                              <a:lnTo>
                                <a:pt x="371" y="67"/>
                              </a:lnTo>
                              <a:close/>
                              <a:moveTo>
                                <a:pt x="408" y="67"/>
                              </a:moveTo>
                              <a:lnTo>
                                <a:pt x="405" y="67"/>
                              </a:lnTo>
                              <a:lnTo>
                                <a:pt x="405" y="86"/>
                              </a:lnTo>
                              <a:lnTo>
                                <a:pt x="408" y="86"/>
                              </a:lnTo>
                              <a:lnTo>
                                <a:pt x="425" y="77"/>
                              </a:lnTo>
                              <a:lnTo>
                                <a:pt x="408" y="67"/>
                              </a:lnTo>
                              <a:close/>
                              <a:moveTo>
                                <a:pt x="401" y="70"/>
                              </a:moveTo>
                              <a:lnTo>
                                <a:pt x="388" y="77"/>
                              </a:lnTo>
                              <a:lnTo>
                                <a:pt x="401" y="84"/>
                              </a:lnTo>
                              <a:lnTo>
                                <a:pt x="401" y="70"/>
                              </a:lnTo>
                              <a:close/>
                              <a:moveTo>
                                <a:pt x="405" y="70"/>
                              </a:moveTo>
                              <a:lnTo>
                                <a:pt x="401" y="70"/>
                              </a:lnTo>
                              <a:lnTo>
                                <a:pt x="401" y="84"/>
                              </a:lnTo>
                              <a:lnTo>
                                <a:pt x="405" y="84"/>
                              </a:lnTo>
                              <a:lnTo>
                                <a:pt x="405" y="70"/>
                              </a:lnTo>
                              <a:close/>
                              <a:moveTo>
                                <a:pt x="293" y="0"/>
                              </a:moveTo>
                              <a:lnTo>
                                <a:pt x="288" y="2"/>
                              </a:lnTo>
                              <a:lnTo>
                                <a:pt x="285" y="7"/>
                              </a:lnTo>
                              <a:lnTo>
                                <a:pt x="283" y="10"/>
                              </a:lnTo>
                              <a:lnTo>
                                <a:pt x="283" y="17"/>
                              </a:lnTo>
                              <a:lnTo>
                                <a:pt x="288" y="19"/>
                              </a:lnTo>
                              <a:lnTo>
                                <a:pt x="388" y="77"/>
                              </a:lnTo>
                              <a:lnTo>
                                <a:pt x="401" y="70"/>
                              </a:lnTo>
                              <a:lnTo>
                                <a:pt x="405" y="70"/>
                              </a:lnTo>
                              <a:lnTo>
                                <a:pt x="405" y="67"/>
                              </a:lnTo>
                              <a:lnTo>
                                <a:pt x="408" y="67"/>
                              </a:lnTo>
                              <a:lnTo>
                                <a:pt x="297" y="2"/>
                              </a:lnTo>
                              <a:lnTo>
                                <a:pt x="293" y="0"/>
                              </a:lnTo>
                              <a:close/>
                            </a:path>
                          </a:pathLst>
                        </a:custGeom>
                        <a:solidFill>
                          <a:srgbClr val="000000"/>
                        </a:solidFill>
                        <a:ln>
                          <a:noFill/>
                        </a:ln>
                      </wps:spPr>
                      <wps:bodyPr upright="1"/>
                    </wps:wsp>
                  </a:graphicData>
                </a:graphic>
              </wp:anchor>
            </w:drawing>
          </mc:Choice>
          <mc:Fallback>
            <w:pict>
              <v:shape id="FreeForm 31" o:spid="_x0000_s1026" o:spt="100" style="position:absolute;left:0pt;margin-left:342.2pt;margin-top:6.65pt;height:7.7pt;width:21.25pt;mso-position-horizontal-relative:page;z-index:251662336;mso-width-relative:page;mso-height-relative:page;" fillcolor="#000000" filled="t" stroked="f" coordsize="425,154" o:gfxdata="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C3CP3q2AAAAAkBAAAPAAAAAAAAAAEAIAAAACIAAABkcnMvZG93bnJldi54bWxQ&#10;SwECFAAUAAAACACHTuJAUYhilRQDAAAmCwAADgAAAAAAAAABACAAAAAnAQAAZHJzL2Uyb0RvYy54&#10;bWxQSwUGAAAAAAYABgBZAQAArQYAAAAA&#10;" path="m388,77l288,134,283,137,283,144,285,146,288,151,293,154,297,151,408,86,405,86,405,84,401,84,388,77xm371,67l0,67,0,86,371,86,388,77,371,67xm408,67l405,67,405,86,408,86,425,77,408,67xm401,70l388,77,401,84,401,70xm405,70l401,70,401,84,405,84,405,70xm293,0l288,2,285,7,283,10,283,17,288,19,388,77,401,70,405,70,405,67,408,67,297,2,293,0xe">
                <v:fill on="t" focussize="0,0"/>
                <v:stroke on="f"/>
                <v:imagedata o:title=""/>
                <o:lock v:ext="edit" aspectratio="f"/>
              </v:shape>
            </w:pict>
          </mc:Fallback>
        </mc:AlternateContent>
      </w:r>
      <w:r>
        <w:rPr>
          <w:w w:val="105"/>
          <w:sz w:val="20"/>
        </w:rPr>
        <w:t>Output</w:t>
      </w:r>
    </w:p>
    <w:p>
      <w:pPr>
        <w:pStyle w:val="6"/>
        <w:spacing w:line="154" w:lineRule="exact"/>
        <w:ind w:left="3255"/>
        <w:rPr>
          <w:sz w:val="15"/>
        </w:rPr>
      </w:pPr>
      <w:r>
        <w:rPr>
          <w:position w:val="-2"/>
          <w:sz w:val="15"/>
        </w:rPr>
        <w:drawing>
          <wp:inline distT="0" distB="0" distL="0" distR="0">
            <wp:extent cx="206375" cy="97790"/>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pic:cNvPicPr>
                      <a:picLocks noChangeAspect="1"/>
                    </pic:cNvPicPr>
                  </pic:nvPicPr>
                  <pic:blipFill>
                    <a:blip r:embed="rId13" cstate="print"/>
                    <a:stretch>
                      <a:fillRect/>
                    </a:stretch>
                  </pic:blipFill>
                  <pic:spPr>
                    <a:xfrm>
                      <a:off x="0" y="0"/>
                      <a:ext cx="206744" cy="98012"/>
                    </a:xfrm>
                    <a:prstGeom prst="rect">
                      <a:avLst/>
                    </a:prstGeom>
                  </pic:spPr>
                </pic:pic>
              </a:graphicData>
            </a:graphic>
          </wp:inline>
        </w:drawing>
      </w:r>
    </w:p>
    <w:p>
      <w:pPr>
        <w:pStyle w:val="6"/>
        <w:spacing w:before="4"/>
        <w:rPr>
          <w:sz w:val="6"/>
        </w:rPr>
      </w:pPr>
      <w:r>
        <w:drawing>
          <wp:anchor distT="0" distB="0" distL="0" distR="0" simplePos="0" relativeHeight="251659264" behindDoc="0" locked="0" layoutInCell="1" allowOverlap="1">
            <wp:simplePos x="0" y="0"/>
            <wp:positionH relativeFrom="page">
              <wp:posOffset>3160395</wp:posOffset>
            </wp:positionH>
            <wp:positionV relativeFrom="paragraph">
              <wp:posOffset>71120</wp:posOffset>
            </wp:positionV>
            <wp:extent cx="205740" cy="95250"/>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pic:cNvPicPr>
                      <a:picLocks noChangeAspect="1"/>
                    </pic:cNvPicPr>
                  </pic:nvPicPr>
                  <pic:blipFill>
                    <a:blip r:embed="rId14" cstate="print"/>
                    <a:stretch>
                      <a:fillRect/>
                    </a:stretch>
                  </pic:blipFill>
                  <pic:spPr>
                    <a:xfrm>
                      <a:off x="0" y="0"/>
                      <a:ext cx="205619" cy="95250"/>
                    </a:xfrm>
                    <a:prstGeom prst="rect">
                      <a:avLst/>
                    </a:prstGeom>
                  </pic:spPr>
                </pic:pic>
              </a:graphicData>
            </a:graphic>
          </wp:anchor>
        </w:drawing>
      </w:r>
    </w:p>
    <w:p>
      <w:pPr>
        <w:pStyle w:val="6"/>
        <w:spacing w:before="7"/>
        <w:rPr>
          <w:sz w:val="5"/>
        </w:rPr>
      </w:pPr>
    </w:p>
    <w:p>
      <w:pPr>
        <w:pStyle w:val="6"/>
        <w:ind w:left="2674"/>
        <w:rPr>
          <w:sz w:val="20"/>
        </w:rPr>
      </w:pPr>
      <w:r>
        <w:rPr>
          <w:sz w:val="20"/>
        </w:rPr>
        <mc:AlternateContent>
          <mc:Choice Requires="wpg">
            <w:drawing>
              <wp:inline distT="0" distB="0" distL="114300" distR="114300">
                <wp:extent cx="1099185" cy="233680"/>
                <wp:effectExtent l="0" t="0" r="5715" b="14605"/>
                <wp:docPr id="12" name="Group 32"/>
                <wp:cNvGraphicFramePr/>
                <a:graphic xmlns:a="http://schemas.openxmlformats.org/drawingml/2006/main">
                  <a:graphicData uri="http://schemas.microsoft.com/office/word/2010/wordprocessingGroup">
                    <wpg:wgp>
                      <wpg:cNvGrpSpPr/>
                      <wpg:grpSpPr>
                        <a:xfrm>
                          <a:off x="0" y="0"/>
                          <a:ext cx="1099185" cy="233680"/>
                          <a:chOff x="0" y="0"/>
                          <a:chExt cx="1731" cy="368"/>
                        </a:xfrm>
                      </wpg:grpSpPr>
                      <wps:wsp>
                        <wps:cNvPr id="10" name="Text Box 33"/>
                        <wps:cNvSpPr txBox="1"/>
                        <wps:spPr>
                          <a:xfrm>
                            <a:off x="0" y="0"/>
                            <a:ext cx="1731" cy="368"/>
                          </a:xfrm>
                          <a:prstGeom prst="rect">
                            <a:avLst/>
                          </a:prstGeom>
                          <a:noFill/>
                          <a:ln>
                            <a:noFill/>
                          </a:ln>
                        </wps:spPr>
                        <wps:txbx>
                          <w:txbxContent>
                            <w:p>
                              <w:pPr>
                                <w:spacing w:before="0" w:line="167" w:lineRule="exact"/>
                                <w:ind w:left="472" w:right="0" w:firstLine="0"/>
                                <w:jc w:val="left"/>
                                <w:rPr>
                                  <w:sz w:val="15"/>
                                </w:rPr>
                              </w:pPr>
                              <w:r>
                                <w:rPr>
                                  <w:sz w:val="15"/>
                                </w:rPr>
                                <w:t>Feedback</w:t>
                              </w:r>
                            </w:p>
                          </w:txbxContent>
                        </wps:txbx>
                        <wps:bodyPr lIns="0" tIns="0" rIns="0" bIns="0" upright="1"/>
                      </wps:wsp>
                      <wps:wsp>
                        <wps:cNvPr id="11" name="FreeForm 34"/>
                        <wps:cNvSpPr/>
                        <wps:spPr>
                          <a:xfrm>
                            <a:off x="0" y="33"/>
                            <a:ext cx="1731" cy="334"/>
                          </a:xfrm>
                          <a:custGeom>
                            <a:avLst/>
                            <a:gdLst/>
                            <a:ahLst/>
                            <a:cxnLst/>
                            <a:pathLst>
                              <a:path w="1731" h="334">
                                <a:moveTo>
                                  <a:pt x="130" y="180"/>
                                </a:moveTo>
                                <a:lnTo>
                                  <a:pt x="125" y="182"/>
                                </a:lnTo>
                                <a:lnTo>
                                  <a:pt x="0" y="257"/>
                                </a:lnTo>
                                <a:lnTo>
                                  <a:pt x="125" y="331"/>
                                </a:lnTo>
                                <a:lnTo>
                                  <a:pt x="130" y="334"/>
                                </a:lnTo>
                                <a:lnTo>
                                  <a:pt x="137" y="331"/>
                                </a:lnTo>
                                <a:lnTo>
                                  <a:pt x="139" y="329"/>
                                </a:lnTo>
                                <a:lnTo>
                                  <a:pt x="142" y="324"/>
                                </a:lnTo>
                                <a:lnTo>
                                  <a:pt x="139" y="317"/>
                                </a:lnTo>
                                <a:lnTo>
                                  <a:pt x="134" y="314"/>
                                </a:lnTo>
                                <a:lnTo>
                                  <a:pt x="51" y="266"/>
                                </a:lnTo>
                                <a:lnTo>
                                  <a:pt x="17" y="266"/>
                                </a:lnTo>
                                <a:lnTo>
                                  <a:pt x="17" y="247"/>
                                </a:lnTo>
                                <a:lnTo>
                                  <a:pt x="54" y="247"/>
                                </a:lnTo>
                                <a:lnTo>
                                  <a:pt x="134" y="199"/>
                                </a:lnTo>
                                <a:lnTo>
                                  <a:pt x="139" y="197"/>
                                </a:lnTo>
                                <a:lnTo>
                                  <a:pt x="142" y="192"/>
                                </a:lnTo>
                                <a:lnTo>
                                  <a:pt x="137" y="182"/>
                                </a:lnTo>
                                <a:lnTo>
                                  <a:pt x="130" y="180"/>
                                </a:lnTo>
                                <a:close/>
                                <a:moveTo>
                                  <a:pt x="54" y="247"/>
                                </a:moveTo>
                                <a:lnTo>
                                  <a:pt x="17" y="247"/>
                                </a:lnTo>
                                <a:lnTo>
                                  <a:pt x="17" y="266"/>
                                </a:lnTo>
                                <a:lnTo>
                                  <a:pt x="22" y="266"/>
                                </a:lnTo>
                                <a:lnTo>
                                  <a:pt x="22" y="250"/>
                                </a:lnTo>
                                <a:lnTo>
                                  <a:pt x="50" y="250"/>
                                </a:lnTo>
                                <a:lnTo>
                                  <a:pt x="54" y="247"/>
                                </a:lnTo>
                                <a:close/>
                                <a:moveTo>
                                  <a:pt x="22" y="250"/>
                                </a:moveTo>
                                <a:lnTo>
                                  <a:pt x="22" y="266"/>
                                </a:lnTo>
                                <a:lnTo>
                                  <a:pt x="36" y="258"/>
                                </a:lnTo>
                                <a:lnTo>
                                  <a:pt x="22" y="250"/>
                                </a:lnTo>
                                <a:close/>
                                <a:moveTo>
                                  <a:pt x="36" y="258"/>
                                </a:moveTo>
                                <a:lnTo>
                                  <a:pt x="22" y="266"/>
                                </a:lnTo>
                                <a:lnTo>
                                  <a:pt x="51" y="266"/>
                                </a:lnTo>
                                <a:lnTo>
                                  <a:pt x="36" y="258"/>
                                </a:lnTo>
                                <a:close/>
                                <a:moveTo>
                                  <a:pt x="1711" y="247"/>
                                </a:moveTo>
                                <a:lnTo>
                                  <a:pt x="54" y="247"/>
                                </a:lnTo>
                                <a:lnTo>
                                  <a:pt x="36" y="258"/>
                                </a:lnTo>
                                <a:lnTo>
                                  <a:pt x="51" y="266"/>
                                </a:lnTo>
                                <a:lnTo>
                                  <a:pt x="1730" y="266"/>
                                </a:lnTo>
                                <a:lnTo>
                                  <a:pt x="1730" y="257"/>
                                </a:lnTo>
                                <a:lnTo>
                                  <a:pt x="1711" y="257"/>
                                </a:lnTo>
                                <a:lnTo>
                                  <a:pt x="1711" y="247"/>
                                </a:lnTo>
                                <a:close/>
                                <a:moveTo>
                                  <a:pt x="50" y="250"/>
                                </a:moveTo>
                                <a:lnTo>
                                  <a:pt x="22" y="250"/>
                                </a:lnTo>
                                <a:lnTo>
                                  <a:pt x="36" y="258"/>
                                </a:lnTo>
                                <a:lnTo>
                                  <a:pt x="50" y="250"/>
                                </a:lnTo>
                                <a:close/>
                                <a:moveTo>
                                  <a:pt x="1721" y="0"/>
                                </a:moveTo>
                                <a:lnTo>
                                  <a:pt x="1711" y="0"/>
                                </a:lnTo>
                                <a:lnTo>
                                  <a:pt x="1711" y="257"/>
                                </a:lnTo>
                                <a:lnTo>
                                  <a:pt x="1721" y="247"/>
                                </a:lnTo>
                                <a:lnTo>
                                  <a:pt x="1730" y="247"/>
                                </a:lnTo>
                                <a:lnTo>
                                  <a:pt x="1730" y="19"/>
                                </a:lnTo>
                                <a:lnTo>
                                  <a:pt x="1721" y="19"/>
                                </a:lnTo>
                                <a:lnTo>
                                  <a:pt x="1721" y="0"/>
                                </a:lnTo>
                                <a:close/>
                                <a:moveTo>
                                  <a:pt x="1730" y="247"/>
                                </a:moveTo>
                                <a:lnTo>
                                  <a:pt x="1721" y="247"/>
                                </a:lnTo>
                                <a:lnTo>
                                  <a:pt x="1711" y="257"/>
                                </a:lnTo>
                                <a:lnTo>
                                  <a:pt x="1730" y="257"/>
                                </a:lnTo>
                                <a:lnTo>
                                  <a:pt x="1730" y="247"/>
                                </a:lnTo>
                                <a:close/>
                                <a:moveTo>
                                  <a:pt x="1730" y="10"/>
                                </a:moveTo>
                                <a:lnTo>
                                  <a:pt x="1721" y="19"/>
                                </a:lnTo>
                                <a:lnTo>
                                  <a:pt x="1730" y="19"/>
                                </a:lnTo>
                                <a:lnTo>
                                  <a:pt x="1730" y="10"/>
                                </a:lnTo>
                                <a:close/>
                              </a:path>
                            </a:pathLst>
                          </a:custGeom>
                          <a:solidFill>
                            <a:srgbClr val="000000"/>
                          </a:solidFill>
                          <a:ln>
                            <a:noFill/>
                          </a:ln>
                        </wps:spPr>
                        <wps:bodyPr upright="1"/>
                      </wps:wsp>
                    </wpg:wgp>
                  </a:graphicData>
                </a:graphic>
              </wp:inline>
            </w:drawing>
          </mc:Choice>
          <mc:Fallback>
            <w:pict>
              <v:group id="Group 32" o:spid="_x0000_s1026" o:spt="203" style="height:18.4pt;width:86.55pt;" coordsize="1731,368" o:gfxdata="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">
                <o:lock v:ext="edit" aspectratio="f"/>
                <v:shape id="Text Box 33" o:spid="_x0000_s1026" o:spt="202" type="#_x0000_t202" style="position:absolute;left:0;top:0;height:368;width:1731;" filled="f" stroked="f" coordsize="21600,21600" o:gfxdata="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rx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167" w:lineRule="exact"/>
                          <w:ind w:left="472" w:right="0" w:firstLine="0"/>
                          <w:jc w:val="left"/>
                          <w:rPr>
                            <w:sz w:val="15"/>
                          </w:rPr>
                        </w:pPr>
                        <w:r>
                          <w:rPr>
                            <w:sz w:val="15"/>
                          </w:rPr>
                          <w:t>Feedback</w:t>
                        </w:r>
                      </w:p>
                    </w:txbxContent>
                  </v:textbox>
                </v:shape>
                <v:shape id="FreeForm 34" o:spid="_x0000_s1026" o:spt="100" style="position:absolute;left:0;top:33;height:334;width:1731;" fillcolor="#000000" filled="t" stroked="f" coordsize="1731,334" o:gfxdata="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Bx42+/&#10;AAAA2wAAAA8AAAAAAAAAAQAgAAAAIgAAAGRycy9kb3ducmV2LnhtbFBLAQIUABQAAAAIAIdO4kAz&#10;LwWeOwAAADkAAAAQAAAAAAAAAAEAIAAAAA4BAABkcnMvc2hhcGV4bWwueG1sUEsFBgAAAAAGAAYA&#10;WwEAALgDAAAAAA==&#10;" path="m130,180l125,182,0,257,125,331,130,334,137,331,139,329,142,324,139,317,134,314,51,266,17,266,17,247,54,247,134,199,139,197,142,192,137,182,130,180xm54,247l17,247,17,266,22,266,22,250,50,250,54,247xm22,250l22,266,36,258,22,250xm36,258l22,266,51,266,36,258xm1711,247l54,247,36,258,51,266,1730,266,1730,257,1711,257,1711,247xm50,250l22,250,36,258,50,250xm1721,0l1711,0,1711,257,1721,247,1730,247,1730,19,1721,19,1721,0xm1730,247l1721,247,1711,257,1730,257,1730,247xm1730,10l1721,19,1730,19,1730,10xe">
                  <v:fill on="t" focussize="0,0"/>
                  <v:stroke on="f"/>
                  <v:imagedata o:title=""/>
                  <o:lock v:ext="edit" aspectratio="f"/>
                </v:shape>
                <w10:wrap type="none"/>
                <w10:anchorlock/>
              </v:group>
            </w:pict>
          </mc:Fallback>
        </mc:AlternateContent>
      </w:r>
    </w:p>
    <w:p>
      <w:pPr>
        <w:pStyle w:val="6"/>
        <w:spacing w:before="2"/>
      </w:pPr>
    </w:p>
    <w:p>
      <w:pPr>
        <w:pStyle w:val="3"/>
        <w:ind w:left="1198"/>
      </w:pPr>
      <w:r>
        <w:t>Gambar Tipologi Thompson</w:t>
      </w:r>
    </w:p>
    <w:p>
      <w:pPr>
        <w:spacing w:before="128" w:line="369" w:lineRule="auto"/>
        <w:ind w:left="1198" w:right="372" w:firstLine="0"/>
        <w:jc w:val="left"/>
        <w:rPr>
          <w:sz w:val="22"/>
        </w:rPr>
      </w:pPr>
      <w:r>
        <w:rPr>
          <w:i/>
          <w:sz w:val="22"/>
        </w:rPr>
        <w:t>Sumber</w:t>
      </w:r>
      <w:r>
        <w:rPr>
          <w:sz w:val="22"/>
        </w:rPr>
        <w:t xml:space="preserve">: Robbins, S., (1990), </w:t>
      </w:r>
      <w:r>
        <w:rPr>
          <w:i/>
          <w:sz w:val="22"/>
        </w:rPr>
        <w:t xml:space="preserve">Organization Theory: Structure, Design  and  Application, </w:t>
      </w:r>
      <w:r>
        <w:rPr>
          <w:sz w:val="22"/>
        </w:rPr>
        <w:t>Englewood Cliffs, NJ: Prentice-Hall,</w:t>
      </w:r>
      <w:r>
        <w:rPr>
          <w:spacing w:val="18"/>
          <w:sz w:val="22"/>
        </w:rPr>
        <w:t xml:space="preserve"> </w:t>
      </w:r>
      <w:r>
        <w:rPr>
          <w:sz w:val="22"/>
        </w:rPr>
        <w:t>h.189</w:t>
      </w:r>
    </w:p>
    <w:p>
      <w:pPr>
        <w:pStyle w:val="8"/>
        <w:numPr>
          <w:ilvl w:val="2"/>
          <w:numId w:val="3"/>
        </w:numPr>
        <w:tabs>
          <w:tab w:val="left" w:pos="1596"/>
          <w:tab w:val="left" w:pos="1597"/>
        </w:tabs>
        <w:spacing w:before="0" w:after="0" w:line="251" w:lineRule="exact"/>
        <w:ind w:left="1596" w:right="0" w:hanging="399"/>
        <w:jc w:val="left"/>
        <w:rPr>
          <w:sz w:val="22"/>
        </w:rPr>
      </w:pPr>
      <w:r>
        <w:rPr>
          <w:i/>
          <w:sz w:val="22"/>
        </w:rPr>
        <w:t xml:space="preserve">Long-linked technology </w:t>
      </w:r>
      <w:r>
        <w:rPr>
          <w:sz w:val="22"/>
        </w:rPr>
        <w:t>(teknologi rantai</w:t>
      </w:r>
      <w:r>
        <w:rPr>
          <w:spacing w:val="17"/>
          <w:sz w:val="22"/>
        </w:rPr>
        <w:t xml:space="preserve"> </w:t>
      </w:r>
      <w:r>
        <w:rPr>
          <w:sz w:val="22"/>
        </w:rPr>
        <w:t>panjang).</w:t>
      </w:r>
    </w:p>
    <w:p>
      <w:pPr>
        <w:pStyle w:val="6"/>
        <w:spacing w:before="139" w:line="369" w:lineRule="auto"/>
        <w:ind w:left="1596" w:right="313"/>
        <w:jc w:val="both"/>
      </w:pPr>
      <w:r>
        <w:t>Teknologi rantai panjang menunjukkan bahwa tugas-tugas dalam organisasi harus dilakukan secara berurutan. Contoh dari jenis teknologi ini dalah pabrik mobil yang mobil melalui serangkaian kegiatan yang saling</w:t>
      </w:r>
      <w:r>
        <w:rPr>
          <w:spacing w:val="40"/>
        </w:rPr>
        <w:t xml:space="preserve"> </w:t>
      </w:r>
      <w:r>
        <w:t>berurutan.</w:t>
      </w:r>
    </w:p>
    <w:p>
      <w:pPr>
        <w:pStyle w:val="8"/>
        <w:numPr>
          <w:ilvl w:val="2"/>
          <w:numId w:val="3"/>
        </w:numPr>
        <w:tabs>
          <w:tab w:val="left" w:pos="1597"/>
        </w:tabs>
        <w:spacing w:before="0" w:after="0" w:line="251" w:lineRule="exact"/>
        <w:ind w:left="1596" w:right="0" w:hanging="399"/>
        <w:jc w:val="both"/>
        <w:rPr>
          <w:sz w:val="22"/>
        </w:rPr>
      </w:pPr>
      <w:r>
        <w:rPr>
          <w:i/>
          <w:sz w:val="22"/>
        </w:rPr>
        <w:t xml:space="preserve">Mediating technology </w:t>
      </w:r>
      <w:r>
        <w:rPr>
          <w:sz w:val="22"/>
        </w:rPr>
        <w:t>(teknologi</w:t>
      </w:r>
      <w:r>
        <w:rPr>
          <w:spacing w:val="16"/>
          <w:sz w:val="22"/>
        </w:rPr>
        <w:t xml:space="preserve"> </w:t>
      </w:r>
      <w:r>
        <w:rPr>
          <w:sz w:val="22"/>
        </w:rPr>
        <w:t>mediasi).</w:t>
      </w:r>
    </w:p>
    <w:p>
      <w:pPr>
        <w:pStyle w:val="6"/>
        <w:spacing w:before="135" w:line="369" w:lineRule="auto"/>
        <w:ind w:left="1596" w:right="312"/>
        <w:jc w:val="both"/>
      </w:pPr>
      <w:r>
        <w:t>Tugas-tugas dalam teknologi mediasi adalah mempertemukan dua unsur atau kelompok yang terpisah. Kebutuhan klien A dipertemukan dengan  kebutuhan klien B sehingga kedua belah pihak memperoleh kepuasan. Contohnya adalah toko-toko ritel besar (mempertemukan kelompok pemasok dan kelompok  pembeli)</w:t>
      </w:r>
    </w:p>
    <w:p>
      <w:pPr>
        <w:pStyle w:val="8"/>
        <w:numPr>
          <w:ilvl w:val="2"/>
          <w:numId w:val="3"/>
        </w:numPr>
        <w:tabs>
          <w:tab w:val="left" w:pos="1597"/>
        </w:tabs>
        <w:spacing w:before="0" w:after="0" w:line="251" w:lineRule="exact"/>
        <w:ind w:left="1596" w:right="0" w:hanging="399"/>
        <w:jc w:val="both"/>
        <w:rPr>
          <w:sz w:val="22"/>
        </w:rPr>
      </w:pPr>
      <w:r>
        <w:rPr>
          <w:i/>
          <w:sz w:val="22"/>
        </w:rPr>
        <w:t xml:space="preserve">Intensive technology </w:t>
      </w:r>
      <w:r>
        <w:rPr>
          <w:sz w:val="22"/>
        </w:rPr>
        <w:t>(teknologi</w:t>
      </w:r>
      <w:r>
        <w:rPr>
          <w:spacing w:val="11"/>
          <w:sz w:val="22"/>
        </w:rPr>
        <w:t xml:space="preserve"> </w:t>
      </w:r>
      <w:r>
        <w:rPr>
          <w:sz w:val="22"/>
        </w:rPr>
        <w:t>intensif).</w:t>
      </w:r>
    </w:p>
    <w:p>
      <w:pPr>
        <w:pStyle w:val="6"/>
        <w:spacing w:before="136" w:line="369" w:lineRule="auto"/>
        <w:ind w:left="1596" w:right="313"/>
        <w:jc w:val="both"/>
      </w:pPr>
      <w:r>
        <w:t>Tugas-tugas dalam teknologi intensif, sejumlah sumber daya harus dikombinasikan untuk menghasilkan suatu output. Contohnya adalah rumah sakit. Untuk menangani seorang pasien gawat darurat, sumber daya yang dibutuhkan tidak harus sama antara pasien satu dengan lainnya, tetapi bergantung pada hasil pemeriksaan kondisi</w:t>
      </w:r>
      <w:r>
        <w:rPr>
          <w:spacing w:val="6"/>
        </w:rPr>
        <w:t xml:space="preserve"> </w:t>
      </w:r>
      <w:r>
        <w:t>pasien.</w:t>
      </w:r>
    </w:p>
    <w:p>
      <w:pPr>
        <w:spacing w:after="0" w:line="369" w:lineRule="auto"/>
        <w:jc w:val="both"/>
        <w:sectPr>
          <w:pgSz w:w="12240" w:h="15840"/>
          <w:pgMar w:top="1500" w:right="1280" w:bottom="1140" w:left="1720" w:header="0" w:footer="942" w:gutter="0"/>
          <w:cols w:space="720" w:num="1"/>
        </w:sectPr>
      </w:pPr>
    </w:p>
    <w:p>
      <w:pPr>
        <w:pStyle w:val="6"/>
        <w:rPr>
          <w:sz w:val="24"/>
        </w:rPr>
      </w:pPr>
    </w:p>
    <w:p>
      <w:pPr>
        <w:pStyle w:val="6"/>
        <w:rPr>
          <w:sz w:val="24"/>
        </w:rPr>
      </w:pPr>
    </w:p>
    <w:p>
      <w:pPr>
        <w:pStyle w:val="6"/>
        <w:rPr>
          <w:sz w:val="24"/>
        </w:rPr>
      </w:pPr>
    </w:p>
    <w:p>
      <w:pPr>
        <w:pStyle w:val="3"/>
        <w:numPr>
          <w:ilvl w:val="0"/>
          <w:numId w:val="5"/>
        </w:numPr>
        <w:tabs>
          <w:tab w:val="left" w:pos="798"/>
        </w:tabs>
        <w:spacing w:before="181" w:after="0" w:line="240" w:lineRule="auto"/>
        <w:ind w:left="797" w:right="0" w:hanging="339"/>
        <w:jc w:val="left"/>
      </w:pPr>
      <w:r>
        <w:t>Kesimpulan</w:t>
      </w:r>
    </w:p>
    <w:p>
      <w:pPr>
        <w:spacing w:before="98" w:line="364" w:lineRule="auto"/>
        <w:ind w:left="459" w:right="3955" w:firstLine="163"/>
        <w:jc w:val="left"/>
        <w:rPr>
          <w:b/>
          <w:sz w:val="26"/>
        </w:rPr>
      </w:pPr>
      <w:r>
        <w:br w:type="column"/>
      </w:r>
      <w:r>
        <w:rPr>
          <w:b/>
          <w:sz w:val="26"/>
        </w:rPr>
        <w:t>BAB III PENUTUP</w:t>
      </w:r>
    </w:p>
    <w:p>
      <w:pPr>
        <w:spacing w:after="0" w:line="364" w:lineRule="auto"/>
        <w:jc w:val="left"/>
        <w:rPr>
          <w:sz w:val="26"/>
        </w:rPr>
        <w:sectPr>
          <w:pgSz w:w="12240" w:h="15840"/>
          <w:pgMar w:top="1500" w:right="1280" w:bottom="1140" w:left="1720" w:header="0" w:footer="942" w:gutter="0"/>
          <w:cols w:equalWidth="0" w:num="2">
            <w:col w:w="2000" w:space="1578"/>
            <w:col w:w="5662"/>
          </w:cols>
        </w:sectPr>
      </w:pPr>
    </w:p>
    <w:p>
      <w:pPr>
        <w:pStyle w:val="6"/>
        <w:spacing w:before="131"/>
        <w:ind w:left="1241"/>
        <w:jc w:val="both"/>
      </w:pPr>
      <w:r>
        <w:t>Teknologi dalam organisasi dapat dibedakan menjadi tiga unsur:</w:t>
      </w:r>
    </w:p>
    <w:p>
      <w:pPr>
        <w:pStyle w:val="8"/>
        <w:numPr>
          <w:ilvl w:val="1"/>
          <w:numId w:val="5"/>
        </w:numPr>
        <w:tabs>
          <w:tab w:val="left" w:pos="1242"/>
        </w:tabs>
        <w:spacing w:before="133" w:after="0" w:line="372" w:lineRule="auto"/>
        <w:ind w:left="1241" w:right="320" w:hanging="423"/>
        <w:jc w:val="both"/>
        <w:rPr>
          <w:sz w:val="22"/>
        </w:rPr>
      </w:pPr>
      <w:r>
        <w:rPr>
          <w:sz w:val="22"/>
        </w:rPr>
        <w:t>Benda-benda atau objek-objek fisik yang meliputi bahan-bahan, peralatan, dan sarana-sarana yang diperlukan untuk melakukan</w:t>
      </w:r>
      <w:r>
        <w:rPr>
          <w:spacing w:val="21"/>
          <w:sz w:val="22"/>
        </w:rPr>
        <w:t xml:space="preserve"> </w:t>
      </w:r>
      <w:r>
        <w:rPr>
          <w:sz w:val="22"/>
        </w:rPr>
        <w:t>produksi</w:t>
      </w:r>
    </w:p>
    <w:p>
      <w:pPr>
        <w:pStyle w:val="8"/>
        <w:numPr>
          <w:ilvl w:val="1"/>
          <w:numId w:val="5"/>
        </w:numPr>
        <w:tabs>
          <w:tab w:val="left" w:pos="1242"/>
        </w:tabs>
        <w:spacing w:before="0" w:after="0" w:line="249" w:lineRule="exact"/>
        <w:ind w:left="1241" w:right="0" w:hanging="423"/>
        <w:jc w:val="both"/>
        <w:rPr>
          <w:sz w:val="22"/>
        </w:rPr>
      </w:pPr>
      <w:r>
        <w:rPr>
          <w:sz w:val="22"/>
        </w:rPr>
        <w:t>Aktivitas atau proses yang digunakan sebagai metode</w:t>
      </w:r>
      <w:r>
        <w:rPr>
          <w:spacing w:val="26"/>
          <w:sz w:val="22"/>
        </w:rPr>
        <w:t xml:space="preserve"> </w:t>
      </w:r>
      <w:r>
        <w:rPr>
          <w:sz w:val="22"/>
        </w:rPr>
        <w:t>produksi</w:t>
      </w:r>
    </w:p>
    <w:p>
      <w:pPr>
        <w:pStyle w:val="8"/>
        <w:numPr>
          <w:ilvl w:val="1"/>
          <w:numId w:val="5"/>
        </w:numPr>
        <w:tabs>
          <w:tab w:val="left" w:pos="1242"/>
        </w:tabs>
        <w:spacing w:before="136" w:after="0" w:line="369" w:lineRule="auto"/>
        <w:ind w:left="1241" w:right="321" w:hanging="423"/>
        <w:jc w:val="both"/>
        <w:rPr>
          <w:sz w:val="22"/>
        </w:rPr>
      </w:pPr>
      <w:r>
        <w:rPr>
          <w:sz w:val="22"/>
        </w:rPr>
        <w:t>Pengetahuan yang dibutuhkan untuk mengembangkan dan mengoperasikan peralatan, sarana produksi, atau metode khusus yang diperlukan untuk menghasilkan sesuatu. Charles perrow mendefinisikan teknologi sebagai aksi atau tindakan yang diperbuat seseorang kepada suatu objek, dengan atau tanpa bantuan alat atau perangkat mekanis, dalam rangka membuat suatu perubahan pada objek</w:t>
      </w:r>
      <w:r>
        <w:rPr>
          <w:spacing w:val="30"/>
          <w:sz w:val="22"/>
        </w:rPr>
        <w:t xml:space="preserve"> </w:t>
      </w:r>
      <w:r>
        <w:rPr>
          <w:sz w:val="22"/>
        </w:rPr>
        <w:t>tersebut.</w:t>
      </w:r>
    </w:p>
    <w:p>
      <w:pPr>
        <w:pStyle w:val="6"/>
        <w:spacing w:line="369" w:lineRule="auto"/>
        <w:ind w:left="797" w:right="319" w:firstLine="444"/>
        <w:jc w:val="both"/>
      </w:pPr>
      <w:r>
        <w:t>Pengaruh teknologi terhadap (struktur) organisasi pertama kali diteliti oleh Woodward pada pertengahan 1960-an. Tipologi Woodward terdiri dari tiga jenis teknologi produksi berdasarkan tingkat kompleksitasnya, yaitu teknologi produksi unit, teknologi produksi massa, dan teknologi produksi proses. Teknologi produksi massa menghasikan struktur organik, sementara dua teknologi yang lain menghasilkan struktur mekanistik. Perbedaan struktur organik dalam teknologi produksi unit dan produksi proses adalah pada jenjang hierarki, dimana teknologi produksi proses memiliki jenjang hierarki lebih banyak.</w:t>
      </w:r>
    </w:p>
    <w:p>
      <w:pPr>
        <w:spacing w:before="0" w:line="369" w:lineRule="auto"/>
        <w:ind w:left="797" w:right="316" w:firstLine="444"/>
        <w:jc w:val="both"/>
        <w:rPr>
          <w:sz w:val="22"/>
        </w:rPr>
      </w:pPr>
      <w:r>
        <w:rPr>
          <w:sz w:val="22"/>
        </w:rPr>
        <w:t>Perrow membagi teknologi dalam organisasi berdasarkan dimensi variabilitas tugas- tugas (</w:t>
      </w:r>
      <w:r>
        <w:rPr>
          <w:i/>
          <w:sz w:val="22"/>
        </w:rPr>
        <w:t>task Variability</w:t>
      </w:r>
      <w:r>
        <w:rPr>
          <w:sz w:val="22"/>
        </w:rPr>
        <w:t>) dan dimensi keteranalisisan masalah (</w:t>
      </w:r>
      <w:r>
        <w:rPr>
          <w:i/>
          <w:sz w:val="22"/>
        </w:rPr>
        <w:t>problem  analyzability</w:t>
      </w:r>
      <w:r>
        <w:rPr>
          <w:sz w:val="22"/>
        </w:rPr>
        <w:t>). Dalam tipologi Perrow terdapat empat macam teknologi, yakni teknologi kerajinan (</w:t>
      </w:r>
      <w:r>
        <w:rPr>
          <w:i/>
          <w:sz w:val="22"/>
        </w:rPr>
        <w:t>craft technologies</w:t>
      </w:r>
      <w:r>
        <w:rPr>
          <w:sz w:val="22"/>
        </w:rPr>
        <w:t>), teknologi rekayasa (</w:t>
      </w:r>
      <w:r>
        <w:rPr>
          <w:i/>
          <w:sz w:val="22"/>
        </w:rPr>
        <w:t>engineering technologies</w:t>
      </w:r>
      <w:r>
        <w:rPr>
          <w:sz w:val="22"/>
        </w:rPr>
        <w:t xml:space="preserve">), teknologi rutin ( </w:t>
      </w:r>
      <w:r>
        <w:rPr>
          <w:i/>
          <w:sz w:val="22"/>
        </w:rPr>
        <w:t>routine technologies</w:t>
      </w:r>
      <w:r>
        <w:rPr>
          <w:sz w:val="22"/>
        </w:rPr>
        <w:t>), teknologi</w:t>
      </w:r>
      <w:r>
        <w:rPr>
          <w:spacing w:val="3"/>
          <w:sz w:val="22"/>
        </w:rPr>
        <w:t xml:space="preserve"> </w:t>
      </w:r>
      <w:r>
        <w:rPr>
          <w:sz w:val="22"/>
        </w:rPr>
        <w:t>non-rutin</w:t>
      </w:r>
    </w:p>
    <w:p>
      <w:pPr>
        <w:spacing w:before="0" w:line="372" w:lineRule="auto"/>
        <w:ind w:left="797" w:right="318" w:firstLine="0"/>
        <w:jc w:val="both"/>
        <w:rPr>
          <w:sz w:val="22"/>
        </w:rPr>
      </w:pPr>
      <w:r>
        <w:rPr>
          <w:sz w:val="22"/>
        </w:rPr>
        <w:t>(</w:t>
      </w:r>
      <w:r>
        <w:rPr>
          <w:i/>
          <w:sz w:val="22"/>
        </w:rPr>
        <w:t>nonrutine technologies</w:t>
      </w:r>
      <w:r>
        <w:rPr>
          <w:sz w:val="22"/>
        </w:rPr>
        <w:t>), sementara itu, tipologi Thompson membedakan tiga jenis teknologi, yaitu :</w:t>
      </w:r>
    </w:p>
    <w:p>
      <w:pPr>
        <w:pStyle w:val="8"/>
        <w:numPr>
          <w:ilvl w:val="0"/>
          <w:numId w:val="6"/>
        </w:numPr>
        <w:tabs>
          <w:tab w:val="left" w:pos="1196"/>
        </w:tabs>
        <w:spacing w:before="0" w:after="0" w:line="249" w:lineRule="exact"/>
        <w:ind w:left="1195" w:right="0" w:hanging="399"/>
        <w:jc w:val="both"/>
        <w:rPr>
          <w:sz w:val="22"/>
        </w:rPr>
      </w:pPr>
      <w:r>
        <w:rPr>
          <w:i/>
          <w:sz w:val="22"/>
        </w:rPr>
        <w:t xml:space="preserve">Long-linked technology </w:t>
      </w:r>
      <w:r>
        <w:rPr>
          <w:sz w:val="22"/>
        </w:rPr>
        <w:t>(teknologi rantai</w:t>
      </w:r>
      <w:r>
        <w:rPr>
          <w:spacing w:val="19"/>
          <w:sz w:val="22"/>
        </w:rPr>
        <w:t xml:space="preserve"> </w:t>
      </w:r>
      <w:r>
        <w:rPr>
          <w:sz w:val="22"/>
        </w:rPr>
        <w:t>panjang)</w:t>
      </w:r>
    </w:p>
    <w:p>
      <w:pPr>
        <w:pStyle w:val="8"/>
        <w:numPr>
          <w:ilvl w:val="0"/>
          <w:numId w:val="6"/>
        </w:numPr>
        <w:tabs>
          <w:tab w:val="left" w:pos="1196"/>
        </w:tabs>
        <w:spacing w:before="127" w:after="0" w:line="240" w:lineRule="auto"/>
        <w:ind w:left="1195" w:right="0" w:hanging="399"/>
        <w:jc w:val="both"/>
        <w:rPr>
          <w:sz w:val="22"/>
        </w:rPr>
      </w:pPr>
      <w:r>
        <w:rPr>
          <w:i/>
          <w:sz w:val="22"/>
        </w:rPr>
        <w:t xml:space="preserve">Mediating technologiy </w:t>
      </w:r>
      <w:r>
        <w:rPr>
          <w:sz w:val="22"/>
        </w:rPr>
        <w:t>(teknologi</w:t>
      </w:r>
      <w:r>
        <w:rPr>
          <w:spacing w:val="10"/>
          <w:sz w:val="22"/>
        </w:rPr>
        <w:t xml:space="preserve"> </w:t>
      </w:r>
      <w:r>
        <w:rPr>
          <w:sz w:val="22"/>
        </w:rPr>
        <w:t>mediasi)</w:t>
      </w:r>
    </w:p>
    <w:p>
      <w:pPr>
        <w:pStyle w:val="8"/>
        <w:numPr>
          <w:ilvl w:val="0"/>
          <w:numId w:val="6"/>
        </w:numPr>
        <w:tabs>
          <w:tab w:val="left" w:pos="1196"/>
        </w:tabs>
        <w:spacing w:before="136" w:after="0" w:line="240" w:lineRule="auto"/>
        <w:ind w:left="1195" w:right="0" w:hanging="399"/>
        <w:jc w:val="both"/>
        <w:rPr>
          <w:sz w:val="22"/>
        </w:rPr>
      </w:pPr>
      <w:r>
        <w:rPr>
          <w:i/>
          <w:sz w:val="22"/>
        </w:rPr>
        <w:t xml:space="preserve">Intensive Technology </w:t>
      </w:r>
      <w:r>
        <w:rPr>
          <w:sz w:val="22"/>
        </w:rPr>
        <w:t>(teknologi</w:t>
      </w:r>
      <w:r>
        <w:rPr>
          <w:spacing w:val="14"/>
          <w:sz w:val="22"/>
        </w:rPr>
        <w:t xml:space="preserve"> </w:t>
      </w:r>
      <w:r>
        <w:rPr>
          <w:sz w:val="22"/>
        </w:rPr>
        <w:t>intensif)</w:t>
      </w:r>
    </w:p>
    <w:p>
      <w:pPr>
        <w:spacing w:before="136" w:line="369" w:lineRule="auto"/>
        <w:ind w:left="797" w:right="316" w:firstLine="0"/>
        <w:jc w:val="both"/>
        <w:rPr>
          <w:i/>
          <w:sz w:val="22"/>
        </w:rPr>
      </w:pPr>
      <w:r>
        <w:rPr>
          <w:sz w:val="22"/>
        </w:rPr>
        <w:t xml:space="preserve">Ketiga tipe teknologi ini dibedakan berdasarkan sifat interpedensi, yaitu </w:t>
      </w:r>
      <w:r>
        <w:rPr>
          <w:i/>
          <w:sz w:val="22"/>
        </w:rPr>
        <w:t xml:space="preserve">sequential interpendencies, pooled interpendencies, </w:t>
      </w:r>
      <w:r>
        <w:rPr>
          <w:sz w:val="22"/>
        </w:rPr>
        <w:t xml:space="preserve">dan </w:t>
      </w:r>
      <w:r>
        <w:rPr>
          <w:i/>
          <w:sz w:val="22"/>
        </w:rPr>
        <w:t>reciprocal interpendencies.</w:t>
      </w:r>
    </w:p>
    <w:p>
      <w:pPr>
        <w:spacing w:after="0" w:line="369" w:lineRule="auto"/>
        <w:jc w:val="both"/>
        <w:rPr>
          <w:sz w:val="22"/>
        </w:rPr>
        <w:sectPr>
          <w:type w:val="continuous"/>
          <w:pgSz w:w="12240" w:h="15840"/>
          <w:pgMar w:top="1500" w:right="1280" w:bottom="280" w:left="1720" w:header="720" w:footer="720" w:gutter="0"/>
          <w:cols w:space="720" w:num="1"/>
        </w:sectPr>
      </w:pPr>
    </w:p>
    <w:p>
      <w:pPr>
        <w:pStyle w:val="3"/>
        <w:numPr>
          <w:ilvl w:val="0"/>
          <w:numId w:val="5"/>
        </w:numPr>
        <w:tabs>
          <w:tab w:val="left" w:pos="798"/>
        </w:tabs>
        <w:spacing w:before="102" w:after="0" w:line="240" w:lineRule="auto"/>
        <w:ind w:left="797" w:right="0" w:hanging="339"/>
        <w:jc w:val="both"/>
      </w:pPr>
      <w:r>
        <w:t>Saran</w:t>
      </w:r>
    </w:p>
    <w:p>
      <w:pPr>
        <w:pStyle w:val="6"/>
        <w:spacing w:before="128" w:line="369" w:lineRule="auto"/>
        <w:ind w:left="797" w:right="322"/>
        <w:jc w:val="both"/>
      </w:pPr>
      <w:r>
        <w:t>Makalah yang kami susun ini tidak luput dari kesalahan dan keterbatasan. Karena itu, kami mengharapkan kritik dan saran yang membangun untuk perbaikan penulisan makalah selanjutnya. Semoga makalah ini bermanfaat bagi pembaca, khususnya dibidang teknologi untuk suatu organisasi.</w:t>
      </w:r>
    </w:p>
    <w:p>
      <w:pPr>
        <w:spacing w:after="0" w:line="369" w:lineRule="auto"/>
        <w:jc w:val="both"/>
        <w:sectPr>
          <w:footerReference r:id="rId7" w:type="default"/>
          <w:pgSz w:w="12240" w:h="15840"/>
          <w:pgMar w:top="1500" w:right="1280" w:bottom="1140" w:left="1720" w:header="0" w:footer="942" w:gutter="0"/>
          <w:cols w:space="720" w:num="1"/>
        </w:sectPr>
      </w:pPr>
    </w:p>
    <w:p>
      <w:pPr>
        <w:pStyle w:val="2"/>
        <w:spacing w:before="98"/>
        <w:ind w:left="486"/>
      </w:pPr>
      <w:r>
        <w:t>DAFTAR PUSTAKA</w:t>
      </w:r>
    </w:p>
    <w:p>
      <w:pPr>
        <w:pStyle w:val="6"/>
        <w:rPr>
          <w:b/>
          <w:sz w:val="28"/>
        </w:rPr>
      </w:pPr>
    </w:p>
    <w:p>
      <w:pPr>
        <w:pStyle w:val="6"/>
        <w:spacing w:before="2"/>
        <w:rPr>
          <w:b/>
          <w:sz w:val="30"/>
        </w:rPr>
      </w:pPr>
    </w:p>
    <w:p>
      <w:pPr>
        <w:spacing w:before="0"/>
        <w:ind w:left="396" w:right="0" w:firstLine="0"/>
        <w:jc w:val="left"/>
        <w:rPr>
          <w:sz w:val="22"/>
        </w:rPr>
      </w:pPr>
      <w:r>
        <w:rPr>
          <w:sz w:val="22"/>
        </w:rPr>
        <w:t xml:space="preserve">Dr. Kusdi. 2009. </w:t>
      </w:r>
      <w:r>
        <w:rPr>
          <w:i/>
          <w:sz w:val="22"/>
        </w:rPr>
        <w:t xml:space="preserve">“Teori Organisasi dan Administrasi”. </w:t>
      </w:r>
      <w:r>
        <w:rPr>
          <w:sz w:val="22"/>
        </w:rPr>
        <w:t>Jakarta: Salemba Humanika.</w:t>
      </w:r>
    </w:p>
    <w:p>
      <w:pPr>
        <w:pStyle w:val="6"/>
        <w:rPr>
          <w:sz w:val="24"/>
        </w:rPr>
      </w:pPr>
    </w:p>
    <w:p>
      <w:pPr>
        <w:pStyle w:val="6"/>
        <w:spacing w:before="10"/>
        <w:rPr>
          <w:sz w:val="21"/>
        </w:rPr>
      </w:pPr>
    </w:p>
    <w:p>
      <w:pPr>
        <w:spacing w:before="0" w:line="369" w:lineRule="auto"/>
        <w:ind w:left="903" w:right="372" w:hanging="507"/>
        <w:jc w:val="left"/>
        <w:rPr>
          <w:sz w:val="22"/>
        </w:rPr>
      </w:pPr>
      <w:r>
        <w:rPr>
          <w:sz w:val="22"/>
        </w:rPr>
        <w:t xml:space="preserve">Lubis, S.B. Hari, 2018, </w:t>
      </w:r>
      <w:r>
        <w:rPr>
          <w:i/>
          <w:sz w:val="22"/>
        </w:rPr>
        <w:t>Materi Pokok Organisasi. Cet. 18. Edisi 1</w:t>
      </w:r>
      <w:r>
        <w:rPr>
          <w:sz w:val="22"/>
        </w:rPr>
        <w:t>, Tangerang Selatan : Universitas Terbuka.</w:t>
      </w:r>
    </w:p>
    <w:sectPr>
      <w:footerReference r:id="rId8" w:type="default"/>
      <w:pgSz w:w="12240" w:h="15840"/>
      <w:pgMar w:top="1500" w:right="1280" w:bottom="1140" w:left="1720" w:header="0" w:footer="94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114300" distR="114300" simplePos="0" relativeHeight="251664384" behindDoc="1" locked="0" layoutInCell="1" allowOverlap="1">
              <wp:simplePos x="0" y="0"/>
              <wp:positionH relativeFrom="page">
                <wp:posOffset>3980180</wp:posOffset>
              </wp:positionH>
              <wp:positionV relativeFrom="page">
                <wp:posOffset>9049385</wp:posOffset>
              </wp:positionV>
              <wp:extent cx="137160" cy="157480"/>
              <wp:effectExtent l="0" t="0" r="0" b="0"/>
              <wp:wrapNone/>
              <wp:docPr id="39" name="Text Box 1"/>
              <wp:cNvGraphicFramePr/>
              <a:graphic xmlns:a="http://schemas.openxmlformats.org/drawingml/2006/main">
                <a:graphicData uri="http://schemas.microsoft.com/office/word/2010/wordprocessingShape">
                  <wps:wsp>
                    <wps:cNvSpPr txBox="1"/>
                    <wps:spPr>
                      <a:xfrm>
                        <a:off x="0" y="0"/>
                        <a:ext cx="137160" cy="157480"/>
                      </a:xfrm>
                      <a:prstGeom prst="rect">
                        <a:avLst/>
                      </a:prstGeom>
                      <a:noFill/>
                      <a:ln>
                        <a:noFill/>
                      </a:ln>
                    </wps:spPr>
                    <wps:txbx>
                      <w:txbxContent>
                        <w:p>
                          <w:pPr>
                            <w:spacing w:before="0" w:line="229" w:lineRule="exact"/>
                            <w:ind w:left="60" w:right="0" w:firstLine="0"/>
                            <w:jc w:val="left"/>
                            <w:rPr>
                              <w:rFonts w:ascii="Carlito"/>
                              <w:sz w:val="20"/>
                            </w:rPr>
                          </w:pPr>
                          <w:r>
                            <w:fldChar w:fldCharType="begin"/>
                          </w:r>
                          <w:r>
                            <w:rPr>
                              <w:rFonts w:ascii="Carlito"/>
                              <w:w w:val="105"/>
                              <w:sz w:val="20"/>
                            </w:rPr>
                            <w:instrText xml:space="preserve"> PAGE  \* roman </w:instrText>
                          </w:r>
                          <w:r>
                            <w:fldChar w:fldCharType="separate"/>
                          </w:r>
                          <w:r>
                            <w:t>ii</w:t>
                          </w:r>
                          <w:r>
                            <w:fldChar w:fldCharType="end"/>
                          </w:r>
                        </w:p>
                      </w:txbxContent>
                    </wps:txbx>
                    <wps:bodyPr lIns="0" tIns="0" rIns="0" bIns="0" upright="1"/>
                  </wps:wsp>
                </a:graphicData>
              </a:graphic>
            </wp:anchor>
          </w:drawing>
        </mc:Choice>
        <mc:Fallback>
          <w:pict>
            <v:shape id="Text Box 1" o:spid="_x0000_s1026" o:spt="202" type="#_x0000_t202" style="position:absolute;left:0pt;margin-left:313.4pt;margin-top:712.55pt;height:12.4pt;width:10.8pt;mso-position-horizontal-relative:page;mso-position-vertical-relative:page;z-index:-251652096;mso-width-relative:page;mso-height-relative:page;" filled="f" stroked="f" coordsize="21600,21600" o:gfxdata="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QPhAetoA&#10;AAANAQAADwAAAAAAAAABACAAAAAiAAAAZHJzL2Rvd25yZXYueG1sUEsBAhQAFAAAAAgAh07iQIad&#10;0OyrAQAAcQMAAA4AAAAAAAAAAQAgAAAAKQEAAGRycy9lMm9Eb2MueG1sUEsFBgAAAAAGAAYAWQEA&#10;AEYFAAAAAA==&#10;">
              <v:fill on="f" focussize="0,0"/>
              <v:stroke on="f"/>
              <v:imagedata o:title=""/>
              <o:lock v:ext="edit" aspectratio="f"/>
              <v:textbox inset="0mm,0mm,0mm,0mm">
                <w:txbxContent>
                  <w:p>
                    <w:pPr>
                      <w:spacing w:before="0" w:line="229" w:lineRule="exact"/>
                      <w:ind w:left="60" w:right="0" w:firstLine="0"/>
                      <w:jc w:val="left"/>
                      <w:rPr>
                        <w:rFonts w:ascii="Carlito"/>
                        <w:sz w:val="20"/>
                      </w:rPr>
                    </w:pPr>
                    <w:r>
                      <w:fldChar w:fldCharType="begin"/>
                    </w:r>
                    <w:r>
                      <w:rPr>
                        <w:rFonts w:ascii="Carlito"/>
                        <w:w w:val="105"/>
                        <w:sz w:val="20"/>
                      </w:rPr>
                      <w:instrText xml:space="preserve"> PAGE  \* roman </w:instrText>
                    </w:r>
                    <w:r>
                      <w:fldChar w:fldCharType="separate"/>
                    </w:r>
                    <w:r>
                      <w:t>ii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114300" distR="114300" simplePos="0" relativeHeight="251664384" behindDoc="1" locked="0" layoutInCell="1" allowOverlap="1">
              <wp:simplePos x="0" y="0"/>
              <wp:positionH relativeFrom="page">
                <wp:posOffset>6653530</wp:posOffset>
              </wp:positionH>
              <wp:positionV relativeFrom="page">
                <wp:posOffset>9319895</wp:posOffset>
              </wp:positionV>
              <wp:extent cx="143510" cy="157480"/>
              <wp:effectExtent l="0" t="0" r="0" b="0"/>
              <wp:wrapNone/>
              <wp:docPr id="40" name="Text Box 2"/>
              <wp:cNvGraphicFramePr/>
              <a:graphic xmlns:a="http://schemas.openxmlformats.org/drawingml/2006/main">
                <a:graphicData uri="http://schemas.microsoft.com/office/word/2010/wordprocessingShape">
                  <wps:wsp>
                    <wps:cNvSpPr txBox="1"/>
                    <wps:spPr>
                      <a:xfrm>
                        <a:off x="0" y="0"/>
                        <a:ext cx="143510" cy="157480"/>
                      </a:xfrm>
                      <a:prstGeom prst="rect">
                        <a:avLst/>
                      </a:prstGeom>
                      <a:noFill/>
                      <a:ln>
                        <a:noFill/>
                      </a:ln>
                    </wps:spPr>
                    <wps:txbx>
                      <w:txbxContent>
                        <w:p>
                          <w:pPr>
                            <w:spacing w:before="0" w:line="229" w:lineRule="exact"/>
                            <w:ind w:left="60" w:right="0" w:firstLine="0"/>
                            <w:jc w:val="left"/>
                            <w:rPr>
                              <w:rFonts w:ascii="Carlito"/>
                              <w:sz w:val="20"/>
                            </w:rPr>
                          </w:pPr>
                          <w:r>
                            <w:fldChar w:fldCharType="begin"/>
                          </w:r>
                          <w:r>
                            <w:rPr>
                              <w:rFonts w:ascii="Carlito"/>
                              <w:w w:val="103"/>
                              <w:sz w:val="20"/>
                            </w:rPr>
                            <w:instrText xml:space="preserve"> PAGE </w:instrText>
                          </w:r>
                          <w:r>
                            <w:fldChar w:fldCharType="separate"/>
                          </w:r>
                          <w:r>
                            <w:t>8</w:t>
                          </w:r>
                          <w:r>
                            <w:fldChar w:fldCharType="end"/>
                          </w:r>
                        </w:p>
                      </w:txbxContent>
                    </wps:txbx>
                    <wps:bodyPr lIns="0" tIns="0" rIns="0" bIns="0" upright="1"/>
                  </wps:wsp>
                </a:graphicData>
              </a:graphic>
            </wp:anchor>
          </w:drawing>
        </mc:Choice>
        <mc:Fallback>
          <w:pict>
            <v:shape id="Text Box 2" o:spid="_x0000_s1026" o:spt="202" type="#_x0000_t202" style="position:absolute;left:0pt;margin-left:523.9pt;margin-top:733.85pt;height:12.4pt;width:11.3pt;mso-position-horizontal-relative:page;mso-position-vertical-relative:page;z-index:-251652096;mso-width-relative:page;mso-height-relative:page;" filled="f" stroked="f" coordsize="21600,21600" o:gfxdata="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qIplGNsA&#10;AAAPAQAADwAAAAAAAAABACAAAAAiAAAAZHJzL2Rvd25yZXYueG1sUEsBAhQAFAAAAAgAh07iQJ7Z&#10;ttyqAQAAcQMAAA4AAAAAAAAAAQAgAAAAKgEAAGRycy9lMm9Eb2MueG1sUEsFBgAAAAAGAAYAWQEA&#10;AEYFAAAAAA==&#10;">
              <v:fill on="f" focussize="0,0"/>
              <v:stroke on="f"/>
              <v:imagedata o:title=""/>
              <o:lock v:ext="edit" aspectratio="f"/>
              <v:textbox inset="0mm,0mm,0mm,0mm">
                <w:txbxContent>
                  <w:p>
                    <w:pPr>
                      <w:spacing w:before="0" w:line="229" w:lineRule="exact"/>
                      <w:ind w:left="60" w:right="0" w:firstLine="0"/>
                      <w:jc w:val="left"/>
                      <w:rPr>
                        <w:rFonts w:ascii="Carlito"/>
                        <w:sz w:val="20"/>
                      </w:rPr>
                    </w:pPr>
                    <w:r>
                      <w:fldChar w:fldCharType="begin"/>
                    </w:r>
                    <w:r>
                      <w:rPr>
                        <w:rFonts w:ascii="Carlito"/>
                        <w:w w:val="103"/>
                        <w:sz w:val="20"/>
                      </w:rPr>
                      <w:instrText xml:space="preserve"> PAGE </w:instrText>
                    </w:r>
                    <w:r>
                      <w:fldChar w:fldCharType="separate"/>
                    </w:r>
                    <w:r>
                      <w:t>8</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114300" distR="114300" simplePos="0" relativeHeight="251665408" behindDoc="1" locked="0" layoutInCell="1" allowOverlap="1">
              <wp:simplePos x="0" y="0"/>
              <wp:positionH relativeFrom="page">
                <wp:posOffset>6610350</wp:posOffset>
              </wp:positionH>
              <wp:positionV relativeFrom="page">
                <wp:posOffset>9320530</wp:posOffset>
              </wp:positionV>
              <wp:extent cx="160655" cy="157480"/>
              <wp:effectExtent l="0" t="0" r="0" b="0"/>
              <wp:wrapNone/>
              <wp:docPr id="41" name="Text Box 3"/>
              <wp:cNvGraphicFramePr/>
              <a:graphic xmlns:a="http://schemas.openxmlformats.org/drawingml/2006/main">
                <a:graphicData uri="http://schemas.microsoft.com/office/word/2010/wordprocessingShape">
                  <wps:wsp>
                    <wps:cNvSpPr txBox="1"/>
                    <wps:spPr>
                      <a:xfrm>
                        <a:off x="0" y="0"/>
                        <a:ext cx="160655" cy="157480"/>
                      </a:xfrm>
                      <a:prstGeom prst="rect">
                        <a:avLst/>
                      </a:prstGeom>
                      <a:noFill/>
                      <a:ln>
                        <a:noFill/>
                      </a:ln>
                    </wps:spPr>
                    <wps:txbx>
                      <w:txbxContent>
                        <w:p>
                          <w:pPr>
                            <w:spacing w:before="0" w:line="229" w:lineRule="exact"/>
                            <w:ind w:left="20" w:right="0" w:firstLine="0"/>
                            <w:jc w:val="left"/>
                            <w:rPr>
                              <w:rFonts w:ascii="Carlito"/>
                              <w:sz w:val="20"/>
                            </w:rPr>
                          </w:pPr>
                          <w:r>
                            <w:rPr>
                              <w:rFonts w:ascii="Carlito"/>
                              <w:w w:val="105"/>
                              <w:sz w:val="20"/>
                            </w:rPr>
                            <w:t>10</w:t>
                          </w:r>
                        </w:p>
                      </w:txbxContent>
                    </wps:txbx>
                    <wps:bodyPr lIns="0" tIns="0" rIns="0" bIns="0" upright="1"/>
                  </wps:wsp>
                </a:graphicData>
              </a:graphic>
            </wp:anchor>
          </w:drawing>
        </mc:Choice>
        <mc:Fallback>
          <w:pict>
            <v:shape id="Text Box 3" o:spid="_x0000_s1026" o:spt="202" type="#_x0000_t202" style="position:absolute;left:0pt;margin-left:520.5pt;margin-top:733.9pt;height:12.4pt;width:12.65pt;mso-position-horizontal-relative:page;mso-position-vertical-relative:page;z-index:-251651072;mso-width-relative:page;mso-height-relative:page;" filled="f" stroked="f" coordsize="21600,21600" o:gfxdata="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y8Ubq&#10;2wAAAA8BAAAPAAAAAAAAAAEAIAAAACIAAABkcnMvZG93bnJldi54bWxQSwECFAAUAAAACACHTuJA&#10;xXT5YqwBAABxAwAADgAAAAAAAAABACAAAAAqAQAAZHJzL2Uyb0RvYy54bWxQSwUGAAAAAAYABgBZ&#10;AQAASAUAAAAA&#10;">
              <v:fill on="f" focussize="0,0"/>
              <v:stroke on="f"/>
              <v:imagedata o:title=""/>
              <o:lock v:ext="edit" aspectratio="f"/>
              <v:textbox inset="0mm,0mm,0mm,0mm">
                <w:txbxContent>
                  <w:p>
                    <w:pPr>
                      <w:spacing w:before="0" w:line="229" w:lineRule="exact"/>
                      <w:ind w:left="20" w:right="0" w:firstLine="0"/>
                      <w:jc w:val="left"/>
                      <w:rPr>
                        <w:rFonts w:ascii="Carlito"/>
                        <w:sz w:val="20"/>
                      </w:rPr>
                    </w:pPr>
                    <w:r>
                      <w:rPr>
                        <w:rFonts w:ascii="Carlito"/>
                        <w:w w:val="105"/>
                        <w:sz w:val="20"/>
                      </w:rPr>
                      <w:t>10</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114300" distR="114300" simplePos="0" relativeHeight="251665408" behindDoc="1" locked="0" layoutInCell="1" allowOverlap="1">
              <wp:simplePos x="0" y="0"/>
              <wp:positionH relativeFrom="page">
                <wp:posOffset>6610350</wp:posOffset>
              </wp:positionH>
              <wp:positionV relativeFrom="page">
                <wp:posOffset>9320530</wp:posOffset>
              </wp:positionV>
              <wp:extent cx="160655" cy="157480"/>
              <wp:effectExtent l="0" t="0" r="0" b="0"/>
              <wp:wrapNone/>
              <wp:docPr id="42" name="Text Box 4"/>
              <wp:cNvGraphicFramePr/>
              <a:graphic xmlns:a="http://schemas.openxmlformats.org/drawingml/2006/main">
                <a:graphicData uri="http://schemas.microsoft.com/office/word/2010/wordprocessingShape">
                  <wps:wsp>
                    <wps:cNvSpPr txBox="1"/>
                    <wps:spPr>
                      <a:xfrm>
                        <a:off x="0" y="0"/>
                        <a:ext cx="160655" cy="157480"/>
                      </a:xfrm>
                      <a:prstGeom prst="rect">
                        <a:avLst/>
                      </a:prstGeom>
                      <a:noFill/>
                      <a:ln>
                        <a:noFill/>
                      </a:ln>
                    </wps:spPr>
                    <wps:txbx>
                      <w:txbxContent>
                        <w:p>
                          <w:pPr>
                            <w:spacing w:before="0" w:line="229" w:lineRule="exact"/>
                            <w:ind w:left="20" w:right="0" w:firstLine="0"/>
                            <w:jc w:val="left"/>
                            <w:rPr>
                              <w:rFonts w:ascii="Carlito"/>
                              <w:sz w:val="20"/>
                            </w:rPr>
                          </w:pPr>
                          <w:r>
                            <w:rPr>
                              <w:rFonts w:ascii="Carlito"/>
                              <w:w w:val="105"/>
                              <w:sz w:val="20"/>
                            </w:rPr>
                            <w:t>11</w:t>
                          </w:r>
                        </w:p>
                      </w:txbxContent>
                    </wps:txbx>
                    <wps:bodyPr lIns="0" tIns="0" rIns="0" bIns="0" upright="1"/>
                  </wps:wsp>
                </a:graphicData>
              </a:graphic>
            </wp:anchor>
          </w:drawing>
        </mc:Choice>
        <mc:Fallback>
          <w:pict>
            <v:shape id="Text Box 4" o:spid="_x0000_s1026" o:spt="202" type="#_x0000_t202" style="position:absolute;left:0pt;margin-left:520.5pt;margin-top:733.9pt;height:12.4pt;width:12.65pt;mso-position-horizontal-relative:page;mso-position-vertical-relative:page;z-index:-251651072;mso-width-relative:page;mso-height-relative:page;" filled="f" stroked="f" coordsize="21600,21600" o:gfxdata="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LxRurb&#10;AAAADwEAAA8AAAAAAAAAAQAgAAAAIgAAAGRycy9kb3ducmV2LnhtbFBLAQIUABQAAAAIAIdO4kB9&#10;GLH9qwEAAHEDAAAOAAAAAAAAAAEAIAAAACoBAABkcnMvZTJvRG9jLnhtbFBLBQYAAAAABgAGAFkB&#10;AABHBQAAAAA=&#10;">
              <v:fill on="f" focussize="0,0"/>
              <v:stroke on="f"/>
              <v:imagedata o:title=""/>
              <o:lock v:ext="edit" aspectratio="f"/>
              <v:textbox inset="0mm,0mm,0mm,0mm">
                <w:txbxContent>
                  <w:p>
                    <w:pPr>
                      <w:spacing w:before="0" w:line="229" w:lineRule="exact"/>
                      <w:ind w:left="20" w:right="0" w:firstLine="0"/>
                      <w:jc w:val="left"/>
                      <w:rPr>
                        <w:rFonts w:ascii="Carlito"/>
                        <w:sz w:val="20"/>
                      </w:rPr>
                    </w:pPr>
                    <w:r>
                      <w:rPr>
                        <w:rFonts w:ascii="Carlito"/>
                        <w:w w:val="105"/>
                        <w:sz w:val="20"/>
                      </w:rPr>
                      <w:t>11</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1137BA"/>
    <w:multiLevelType w:val="singleLevel"/>
    <w:tmpl w:val="961137BA"/>
    <w:lvl w:ilvl="0" w:tentative="0">
      <w:start w:val="1"/>
      <w:numFmt w:val="decimal"/>
      <w:suff w:val="space"/>
      <w:lvlText w:val="%1."/>
      <w:lvlJc w:val="left"/>
      <w:pPr>
        <w:ind w:left="1777"/>
      </w:pPr>
    </w:lvl>
  </w:abstractNum>
  <w:abstractNum w:abstractNumId="1">
    <w:nsid w:val="B5E306ED"/>
    <w:multiLevelType w:val="multilevel"/>
    <w:tmpl w:val="B5E306ED"/>
    <w:lvl w:ilvl="0" w:tentative="0">
      <w:start w:val="1"/>
      <w:numFmt w:val="decimal"/>
      <w:lvlText w:val="%1."/>
      <w:lvlJc w:val="left"/>
      <w:pPr>
        <w:ind w:left="1195" w:hanging="399"/>
        <w:jc w:val="left"/>
      </w:pPr>
      <w:rPr>
        <w:rFonts w:hint="default" w:ascii="Times New Roman" w:hAnsi="Times New Roman" w:eastAsia="Times New Roman" w:cs="Times New Roman"/>
        <w:w w:val="102"/>
        <w:sz w:val="22"/>
        <w:szCs w:val="22"/>
        <w:lang w:val="ms" w:eastAsia="en-US" w:bidi="ar-SA"/>
      </w:rPr>
    </w:lvl>
    <w:lvl w:ilvl="1" w:tentative="0">
      <w:start w:val="0"/>
      <w:numFmt w:val="bullet"/>
      <w:lvlText w:val="•"/>
      <w:lvlJc w:val="left"/>
      <w:pPr>
        <w:ind w:left="2004" w:hanging="399"/>
      </w:pPr>
      <w:rPr>
        <w:rFonts w:hint="default"/>
        <w:lang w:val="ms" w:eastAsia="en-US" w:bidi="ar-SA"/>
      </w:rPr>
    </w:lvl>
    <w:lvl w:ilvl="2" w:tentative="0">
      <w:start w:val="0"/>
      <w:numFmt w:val="bullet"/>
      <w:lvlText w:val="•"/>
      <w:lvlJc w:val="left"/>
      <w:pPr>
        <w:ind w:left="2808" w:hanging="399"/>
      </w:pPr>
      <w:rPr>
        <w:rFonts w:hint="default"/>
        <w:lang w:val="ms" w:eastAsia="en-US" w:bidi="ar-SA"/>
      </w:rPr>
    </w:lvl>
    <w:lvl w:ilvl="3" w:tentative="0">
      <w:start w:val="0"/>
      <w:numFmt w:val="bullet"/>
      <w:lvlText w:val="•"/>
      <w:lvlJc w:val="left"/>
      <w:pPr>
        <w:ind w:left="3612" w:hanging="399"/>
      </w:pPr>
      <w:rPr>
        <w:rFonts w:hint="default"/>
        <w:lang w:val="ms" w:eastAsia="en-US" w:bidi="ar-SA"/>
      </w:rPr>
    </w:lvl>
    <w:lvl w:ilvl="4" w:tentative="0">
      <w:start w:val="0"/>
      <w:numFmt w:val="bullet"/>
      <w:lvlText w:val="•"/>
      <w:lvlJc w:val="left"/>
      <w:pPr>
        <w:ind w:left="4416" w:hanging="399"/>
      </w:pPr>
      <w:rPr>
        <w:rFonts w:hint="default"/>
        <w:lang w:val="ms" w:eastAsia="en-US" w:bidi="ar-SA"/>
      </w:rPr>
    </w:lvl>
    <w:lvl w:ilvl="5" w:tentative="0">
      <w:start w:val="0"/>
      <w:numFmt w:val="bullet"/>
      <w:lvlText w:val="•"/>
      <w:lvlJc w:val="left"/>
      <w:pPr>
        <w:ind w:left="5220" w:hanging="399"/>
      </w:pPr>
      <w:rPr>
        <w:rFonts w:hint="default"/>
        <w:lang w:val="ms" w:eastAsia="en-US" w:bidi="ar-SA"/>
      </w:rPr>
    </w:lvl>
    <w:lvl w:ilvl="6" w:tentative="0">
      <w:start w:val="0"/>
      <w:numFmt w:val="bullet"/>
      <w:lvlText w:val="•"/>
      <w:lvlJc w:val="left"/>
      <w:pPr>
        <w:ind w:left="6024" w:hanging="399"/>
      </w:pPr>
      <w:rPr>
        <w:rFonts w:hint="default"/>
        <w:lang w:val="ms" w:eastAsia="en-US" w:bidi="ar-SA"/>
      </w:rPr>
    </w:lvl>
    <w:lvl w:ilvl="7" w:tentative="0">
      <w:start w:val="0"/>
      <w:numFmt w:val="bullet"/>
      <w:lvlText w:val="•"/>
      <w:lvlJc w:val="left"/>
      <w:pPr>
        <w:ind w:left="6828" w:hanging="399"/>
      </w:pPr>
      <w:rPr>
        <w:rFonts w:hint="default"/>
        <w:lang w:val="ms" w:eastAsia="en-US" w:bidi="ar-SA"/>
      </w:rPr>
    </w:lvl>
    <w:lvl w:ilvl="8" w:tentative="0">
      <w:start w:val="0"/>
      <w:numFmt w:val="bullet"/>
      <w:lvlText w:val="•"/>
      <w:lvlJc w:val="left"/>
      <w:pPr>
        <w:ind w:left="7632" w:hanging="399"/>
      </w:pPr>
      <w:rPr>
        <w:rFonts w:hint="default"/>
        <w:lang w:val="ms" w:eastAsia="en-US" w:bidi="ar-SA"/>
      </w:rPr>
    </w:lvl>
  </w:abstractNum>
  <w:abstractNum w:abstractNumId="2">
    <w:nsid w:val="BF205925"/>
    <w:multiLevelType w:val="multilevel"/>
    <w:tmpl w:val="BF205925"/>
    <w:lvl w:ilvl="0" w:tentative="0">
      <w:start w:val="1"/>
      <w:numFmt w:val="upperLetter"/>
      <w:lvlText w:val="%1."/>
      <w:lvlJc w:val="left"/>
      <w:pPr>
        <w:ind w:left="797" w:hanging="339"/>
        <w:jc w:val="left"/>
      </w:pPr>
      <w:rPr>
        <w:rFonts w:hint="default" w:ascii="Times New Roman" w:hAnsi="Times New Roman" w:eastAsia="Times New Roman" w:cs="Times New Roman"/>
        <w:b/>
        <w:bCs/>
        <w:w w:val="102"/>
        <w:sz w:val="22"/>
        <w:szCs w:val="22"/>
        <w:lang w:val="ms" w:eastAsia="en-US" w:bidi="ar-SA"/>
      </w:rPr>
    </w:lvl>
    <w:lvl w:ilvl="1" w:tentative="0">
      <w:start w:val="1"/>
      <w:numFmt w:val="decimal"/>
      <w:lvlText w:val="%2."/>
      <w:lvlJc w:val="left"/>
      <w:pPr>
        <w:ind w:left="1241" w:hanging="423"/>
        <w:jc w:val="left"/>
      </w:pPr>
      <w:rPr>
        <w:rFonts w:hint="default" w:ascii="Times New Roman" w:hAnsi="Times New Roman" w:eastAsia="Times New Roman" w:cs="Times New Roman"/>
        <w:w w:val="102"/>
        <w:sz w:val="22"/>
        <w:szCs w:val="22"/>
        <w:lang w:val="ms" w:eastAsia="en-US" w:bidi="ar-SA"/>
      </w:rPr>
    </w:lvl>
    <w:lvl w:ilvl="2" w:tentative="0">
      <w:start w:val="0"/>
      <w:numFmt w:val="bullet"/>
      <w:lvlText w:val="•"/>
      <w:lvlJc w:val="left"/>
      <w:pPr>
        <w:ind w:left="1324" w:hanging="423"/>
      </w:pPr>
      <w:rPr>
        <w:rFonts w:hint="default"/>
        <w:lang w:val="ms" w:eastAsia="en-US" w:bidi="ar-SA"/>
      </w:rPr>
    </w:lvl>
    <w:lvl w:ilvl="3" w:tentative="0">
      <w:start w:val="0"/>
      <w:numFmt w:val="bullet"/>
      <w:lvlText w:val="•"/>
      <w:lvlJc w:val="left"/>
      <w:pPr>
        <w:ind w:left="1408" w:hanging="423"/>
      </w:pPr>
      <w:rPr>
        <w:rFonts w:hint="default"/>
        <w:lang w:val="ms" w:eastAsia="en-US" w:bidi="ar-SA"/>
      </w:rPr>
    </w:lvl>
    <w:lvl w:ilvl="4" w:tentative="0">
      <w:start w:val="0"/>
      <w:numFmt w:val="bullet"/>
      <w:lvlText w:val="•"/>
      <w:lvlJc w:val="left"/>
      <w:pPr>
        <w:ind w:left="1493" w:hanging="423"/>
      </w:pPr>
      <w:rPr>
        <w:rFonts w:hint="default"/>
        <w:lang w:val="ms" w:eastAsia="en-US" w:bidi="ar-SA"/>
      </w:rPr>
    </w:lvl>
    <w:lvl w:ilvl="5" w:tentative="0">
      <w:start w:val="0"/>
      <w:numFmt w:val="bullet"/>
      <w:lvlText w:val="•"/>
      <w:lvlJc w:val="left"/>
      <w:pPr>
        <w:ind w:left="1577" w:hanging="423"/>
      </w:pPr>
      <w:rPr>
        <w:rFonts w:hint="default"/>
        <w:lang w:val="ms" w:eastAsia="en-US" w:bidi="ar-SA"/>
      </w:rPr>
    </w:lvl>
    <w:lvl w:ilvl="6" w:tentative="0">
      <w:start w:val="0"/>
      <w:numFmt w:val="bullet"/>
      <w:lvlText w:val="•"/>
      <w:lvlJc w:val="left"/>
      <w:pPr>
        <w:ind w:left="1662" w:hanging="423"/>
      </w:pPr>
      <w:rPr>
        <w:rFonts w:hint="default"/>
        <w:lang w:val="ms" w:eastAsia="en-US" w:bidi="ar-SA"/>
      </w:rPr>
    </w:lvl>
    <w:lvl w:ilvl="7" w:tentative="0">
      <w:start w:val="0"/>
      <w:numFmt w:val="bullet"/>
      <w:lvlText w:val="•"/>
      <w:lvlJc w:val="left"/>
      <w:pPr>
        <w:ind w:left="1746" w:hanging="423"/>
      </w:pPr>
      <w:rPr>
        <w:rFonts w:hint="default"/>
        <w:lang w:val="ms" w:eastAsia="en-US" w:bidi="ar-SA"/>
      </w:rPr>
    </w:lvl>
    <w:lvl w:ilvl="8" w:tentative="0">
      <w:start w:val="0"/>
      <w:numFmt w:val="bullet"/>
      <w:lvlText w:val="•"/>
      <w:lvlJc w:val="left"/>
      <w:pPr>
        <w:ind w:left="1831" w:hanging="423"/>
      </w:pPr>
      <w:rPr>
        <w:rFonts w:hint="default"/>
        <w:lang w:val="ms" w:eastAsia="en-US" w:bidi="ar-SA"/>
      </w:rPr>
    </w:lvl>
  </w:abstractNum>
  <w:abstractNum w:abstractNumId="3">
    <w:nsid w:val="CF092B84"/>
    <w:multiLevelType w:val="multilevel"/>
    <w:tmpl w:val="CF092B84"/>
    <w:lvl w:ilvl="0" w:tentative="0">
      <w:start w:val="1"/>
      <w:numFmt w:val="upperLetter"/>
      <w:lvlText w:val="%1."/>
      <w:lvlJc w:val="left"/>
      <w:pPr>
        <w:ind w:left="795" w:hanging="336"/>
        <w:jc w:val="left"/>
      </w:pPr>
      <w:rPr>
        <w:rFonts w:hint="default" w:ascii="Times New Roman" w:hAnsi="Times New Roman" w:eastAsia="Times New Roman" w:cs="Times New Roman"/>
        <w:b/>
        <w:bCs/>
        <w:w w:val="101"/>
        <w:sz w:val="26"/>
        <w:szCs w:val="26"/>
        <w:lang w:val="ms" w:eastAsia="en-US" w:bidi="ar-SA"/>
      </w:rPr>
    </w:lvl>
    <w:lvl w:ilvl="1" w:tentative="0">
      <w:start w:val="1"/>
      <w:numFmt w:val="decimal"/>
      <w:lvlText w:val="%2."/>
      <w:lvlJc w:val="left"/>
      <w:pPr>
        <w:ind w:left="1196" w:hanging="399"/>
        <w:jc w:val="left"/>
      </w:pPr>
      <w:rPr>
        <w:rFonts w:hint="default"/>
        <w:b/>
        <w:bCs/>
        <w:w w:val="102"/>
        <w:lang w:val="ms" w:eastAsia="en-US" w:bidi="ar-SA"/>
      </w:rPr>
    </w:lvl>
    <w:lvl w:ilvl="2" w:tentative="0">
      <w:start w:val="1"/>
      <w:numFmt w:val="lowerLetter"/>
      <w:lvlText w:val="%3."/>
      <w:lvlJc w:val="left"/>
      <w:pPr>
        <w:ind w:left="1596" w:hanging="401"/>
        <w:jc w:val="left"/>
      </w:pPr>
      <w:rPr>
        <w:rFonts w:hint="default" w:ascii="Times New Roman" w:hAnsi="Times New Roman" w:eastAsia="Times New Roman" w:cs="Times New Roman"/>
        <w:spacing w:val="0"/>
        <w:w w:val="102"/>
        <w:sz w:val="22"/>
        <w:szCs w:val="22"/>
        <w:lang w:val="ms" w:eastAsia="en-US" w:bidi="ar-SA"/>
      </w:rPr>
    </w:lvl>
    <w:lvl w:ilvl="3" w:tentative="0">
      <w:start w:val="0"/>
      <w:numFmt w:val="bullet"/>
      <w:lvlText w:val="•"/>
      <w:lvlJc w:val="left"/>
      <w:pPr>
        <w:ind w:left="1580" w:hanging="401"/>
      </w:pPr>
      <w:rPr>
        <w:rFonts w:hint="default"/>
        <w:lang w:val="ms" w:eastAsia="en-US" w:bidi="ar-SA"/>
      </w:rPr>
    </w:lvl>
    <w:lvl w:ilvl="4" w:tentative="0">
      <w:start w:val="0"/>
      <w:numFmt w:val="bullet"/>
      <w:lvlText w:val="•"/>
      <w:lvlJc w:val="left"/>
      <w:pPr>
        <w:ind w:left="1600" w:hanging="401"/>
      </w:pPr>
      <w:rPr>
        <w:rFonts w:hint="default"/>
        <w:lang w:val="ms" w:eastAsia="en-US" w:bidi="ar-SA"/>
      </w:rPr>
    </w:lvl>
    <w:lvl w:ilvl="5" w:tentative="0">
      <w:start w:val="0"/>
      <w:numFmt w:val="bullet"/>
      <w:lvlText w:val="•"/>
      <w:lvlJc w:val="left"/>
      <w:pPr>
        <w:ind w:left="1741" w:hanging="401"/>
      </w:pPr>
      <w:rPr>
        <w:rFonts w:hint="default"/>
        <w:lang w:val="ms" w:eastAsia="en-US" w:bidi="ar-SA"/>
      </w:rPr>
    </w:lvl>
    <w:lvl w:ilvl="6" w:tentative="0">
      <w:start w:val="0"/>
      <w:numFmt w:val="bullet"/>
      <w:lvlText w:val="•"/>
      <w:lvlJc w:val="left"/>
      <w:pPr>
        <w:ind w:left="1883" w:hanging="401"/>
      </w:pPr>
      <w:rPr>
        <w:rFonts w:hint="default"/>
        <w:lang w:val="ms" w:eastAsia="en-US" w:bidi="ar-SA"/>
      </w:rPr>
    </w:lvl>
    <w:lvl w:ilvl="7" w:tentative="0">
      <w:start w:val="0"/>
      <w:numFmt w:val="bullet"/>
      <w:lvlText w:val="•"/>
      <w:lvlJc w:val="left"/>
      <w:pPr>
        <w:ind w:left="2024" w:hanging="401"/>
      </w:pPr>
      <w:rPr>
        <w:rFonts w:hint="default"/>
        <w:lang w:val="ms" w:eastAsia="en-US" w:bidi="ar-SA"/>
      </w:rPr>
    </w:lvl>
    <w:lvl w:ilvl="8" w:tentative="0">
      <w:start w:val="0"/>
      <w:numFmt w:val="bullet"/>
      <w:lvlText w:val="•"/>
      <w:lvlJc w:val="left"/>
      <w:pPr>
        <w:ind w:left="2166" w:hanging="401"/>
      </w:pPr>
      <w:rPr>
        <w:rFonts w:hint="default"/>
        <w:lang w:val="ms" w:eastAsia="en-US" w:bidi="ar-SA"/>
      </w:rPr>
    </w:lvl>
  </w:abstractNum>
  <w:abstractNum w:abstractNumId="4">
    <w:nsid w:val="0053208E"/>
    <w:multiLevelType w:val="multilevel"/>
    <w:tmpl w:val="0053208E"/>
    <w:lvl w:ilvl="0" w:tentative="0">
      <w:start w:val="1"/>
      <w:numFmt w:val="upperLetter"/>
      <w:lvlText w:val="%1."/>
      <w:lvlJc w:val="left"/>
      <w:pPr>
        <w:ind w:left="797" w:hanging="339"/>
        <w:jc w:val="left"/>
      </w:pPr>
      <w:rPr>
        <w:rFonts w:hint="default" w:ascii="Times New Roman" w:hAnsi="Times New Roman" w:eastAsia="Times New Roman" w:cs="Times New Roman"/>
        <w:b/>
        <w:bCs/>
        <w:w w:val="102"/>
        <w:sz w:val="22"/>
        <w:szCs w:val="22"/>
        <w:lang w:val="ms" w:eastAsia="en-US" w:bidi="ar-SA"/>
      </w:rPr>
    </w:lvl>
    <w:lvl w:ilvl="1" w:tentative="0">
      <w:start w:val="1"/>
      <w:numFmt w:val="decimal"/>
      <w:lvlText w:val="%2."/>
      <w:lvlJc w:val="left"/>
      <w:pPr>
        <w:ind w:left="1196" w:hanging="399"/>
        <w:jc w:val="left"/>
      </w:pPr>
      <w:rPr>
        <w:rFonts w:hint="default" w:ascii="Times New Roman" w:hAnsi="Times New Roman" w:eastAsia="Times New Roman" w:cs="Times New Roman"/>
        <w:w w:val="102"/>
        <w:sz w:val="22"/>
        <w:szCs w:val="22"/>
        <w:lang w:val="ms" w:eastAsia="en-US" w:bidi="ar-SA"/>
      </w:rPr>
    </w:lvl>
    <w:lvl w:ilvl="2" w:tentative="0">
      <w:start w:val="0"/>
      <w:numFmt w:val="bullet"/>
      <w:lvlText w:val="•"/>
      <w:lvlJc w:val="left"/>
      <w:pPr>
        <w:ind w:left="2093" w:hanging="399"/>
      </w:pPr>
      <w:rPr>
        <w:rFonts w:hint="default"/>
        <w:lang w:val="ms" w:eastAsia="en-US" w:bidi="ar-SA"/>
      </w:rPr>
    </w:lvl>
    <w:lvl w:ilvl="3" w:tentative="0">
      <w:start w:val="0"/>
      <w:numFmt w:val="bullet"/>
      <w:lvlText w:val="•"/>
      <w:lvlJc w:val="left"/>
      <w:pPr>
        <w:ind w:left="2986" w:hanging="399"/>
      </w:pPr>
      <w:rPr>
        <w:rFonts w:hint="default"/>
        <w:lang w:val="ms" w:eastAsia="en-US" w:bidi="ar-SA"/>
      </w:rPr>
    </w:lvl>
    <w:lvl w:ilvl="4" w:tentative="0">
      <w:start w:val="0"/>
      <w:numFmt w:val="bullet"/>
      <w:lvlText w:val="•"/>
      <w:lvlJc w:val="left"/>
      <w:pPr>
        <w:ind w:left="3880" w:hanging="399"/>
      </w:pPr>
      <w:rPr>
        <w:rFonts w:hint="default"/>
        <w:lang w:val="ms" w:eastAsia="en-US" w:bidi="ar-SA"/>
      </w:rPr>
    </w:lvl>
    <w:lvl w:ilvl="5" w:tentative="0">
      <w:start w:val="0"/>
      <w:numFmt w:val="bullet"/>
      <w:lvlText w:val="•"/>
      <w:lvlJc w:val="left"/>
      <w:pPr>
        <w:ind w:left="4773" w:hanging="399"/>
      </w:pPr>
      <w:rPr>
        <w:rFonts w:hint="default"/>
        <w:lang w:val="ms" w:eastAsia="en-US" w:bidi="ar-SA"/>
      </w:rPr>
    </w:lvl>
    <w:lvl w:ilvl="6" w:tentative="0">
      <w:start w:val="0"/>
      <w:numFmt w:val="bullet"/>
      <w:lvlText w:val="•"/>
      <w:lvlJc w:val="left"/>
      <w:pPr>
        <w:ind w:left="5666" w:hanging="399"/>
      </w:pPr>
      <w:rPr>
        <w:rFonts w:hint="default"/>
        <w:lang w:val="ms" w:eastAsia="en-US" w:bidi="ar-SA"/>
      </w:rPr>
    </w:lvl>
    <w:lvl w:ilvl="7" w:tentative="0">
      <w:start w:val="0"/>
      <w:numFmt w:val="bullet"/>
      <w:lvlText w:val="•"/>
      <w:lvlJc w:val="left"/>
      <w:pPr>
        <w:ind w:left="6560" w:hanging="399"/>
      </w:pPr>
      <w:rPr>
        <w:rFonts w:hint="default"/>
        <w:lang w:val="ms" w:eastAsia="en-US" w:bidi="ar-SA"/>
      </w:rPr>
    </w:lvl>
    <w:lvl w:ilvl="8" w:tentative="0">
      <w:start w:val="0"/>
      <w:numFmt w:val="bullet"/>
      <w:lvlText w:val="•"/>
      <w:lvlJc w:val="left"/>
      <w:pPr>
        <w:ind w:left="7453" w:hanging="399"/>
      </w:pPr>
      <w:rPr>
        <w:rFonts w:hint="default"/>
        <w:lang w:val="ms" w:eastAsia="en-US" w:bidi="ar-SA"/>
      </w:rPr>
    </w:lvl>
  </w:abstractNum>
  <w:abstractNum w:abstractNumId="5">
    <w:nsid w:val="59ADCABA"/>
    <w:multiLevelType w:val="multilevel"/>
    <w:tmpl w:val="59ADCABA"/>
    <w:lvl w:ilvl="0" w:tentative="0">
      <w:start w:val="1"/>
      <w:numFmt w:val="lowerLetter"/>
      <w:lvlText w:val="%1."/>
      <w:lvlJc w:val="left"/>
      <w:pPr>
        <w:ind w:left="1580" w:hanging="339"/>
        <w:jc w:val="left"/>
      </w:pPr>
      <w:rPr>
        <w:rFonts w:hint="default" w:ascii="Times New Roman" w:hAnsi="Times New Roman" w:eastAsia="Times New Roman" w:cs="Times New Roman"/>
        <w:w w:val="102"/>
        <w:sz w:val="22"/>
        <w:szCs w:val="22"/>
        <w:lang w:val="ms" w:eastAsia="en-US" w:bidi="ar-SA"/>
      </w:rPr>
    </w:lvl>
    <w:lvl w:ilvl="1" w:tentative="0">
      <w:start w:val="0"/>
      <w:numFmt w:val="bullet"/>
      <w:lvlText w:val="•"/>
      <w:lvlJc w:val="left"/>
      <w:pPr>
        <w:ind w:left="2346" w:hanging="339"/>
      </w:pPr>
      <w:rPr>
        <w:rFonts w:hint="default"/>
        <w:lang w:val="ms" w:eastAsia="en-US" w:bidi="ar-SA"/>
      </w:rPr>
    </w:lvl>
    <w:lvl w:ilvl="2" w:tentative="0">
      <w:start w:val="0"/>
      <w:numFmt w:val="bullet"/>
      <w:lvlText w:val="•"/>
      <w:lvlJc w:val="left"/>
      <w:pPr>
        <w:ind w:left="3112" w:hanging="339"/>
      </w:pPr>
      <w:rPr>
        <w:rFonts w:hint="default"/>
        <w:lang w:val="ms" w:eastAsia="en-US" w:bidi="ar-SA"/>
      </w:rPr>
    </w:lvl>
    <w:lvl w:ilvl="3" w:tentative="0">
      <w:start w:val="0"/>
      <w:numFmt w:val="bullet"/>
      <w:lvlText w:val="•"/>
      <w:lvlJc w:val="left"/>
      <w:pPr>
        <w:ind w:left="3878" w:hanging="339"/>
      </w:pPr>
      <w:rPr>
        <w:rFonts w:hint="default"/>
        <w:lang w:val="ms" w:eastAsia="en-US" w:bidi="ar-SA"/>
      </w:rPr>
    </w:lvl>
    <w:lvl w:ilvl="4" w:tentative="0">
      <w:start w:val="0"/>
      <w:numFmt w:val="bullet"/>
      <w:lvlText w:val="•"/>
      <w:lvlJc w:val="left"/>
      <w:pPr>
        <w:ind w:left="4644" w:hanging="339"/>
      </w:pPr>
      <w:rPr>
        <w:rFonts w:hint="default"/>
        <w:lang w:val="ms" w:eastAsia="en-US" w:bidi="ar-SA"/>
      </w:rPr>
    </w:lvl>
    <w:lvl w:ilvl="5" w:tentative="0">
      <w:start w:val="0"/>
      <w:numFmt w:val="bullet"/>
      <w:lvlText w:val="•"/>
      <w:lvlJc w:val="left"/>
      <w:pPr>
        <w:ind w:left="5410" w:hanging="339"/>
      </w:pPr>
      <w:rPr>
        <w:rFonts w:hint="default"/>
        <w:lang w:val="ms" w:eastAsia="en-US" w:bidi="ar-SA"/>
      </w:rPr>
    </w:lvl>
    <w:lvl w:ilvl="6" w:tentative="0">
      <w:start w:val="0"/>
      <w:numFmt w:val="bullet"/>
      <w:lvlText w:val="•"/>
      <w:lvlJc w:val="left"/>
      <w:pPr>
        <w:ind w:left="6176" w:hanging="339"/>
      </w:pPr>
      <w:rPr>
        <w:rFonts w:hint="default"/>
        <w:lang w:val="ms" w:eastAsia="en-US" w:bidi="ar-SA"/>
      </w:rPr>
    </w:lvl>
    <w:lvl w:ilvl="7" w:tentative="0">
      <w:start w:val="0"/>
      <w:numFmt w:val="bullet"/>
      <w:lvlText w:val="•"/>
      <w:lvlJc w:val="left"/>
      <w:pPr>
        <w:ind w:left="6942" w:hanging="339"/>
      </w:pPr>
      <w:rPr>
        <w:rFonts w:hint="default"/>
        <w:lang w:val="ms" w:eastAsia="en-US" w:bidi="ar-SA"/>
      </w:rPr>
    </w:lvl>
    <w:lvl w:ilvl="8" w:tentative="0">
      <w:start w:val="0"/>
      <w:numFmt w:val="bullet"/>
      <w:lvlText w:val="•"/>
      <w:lvlJc w:val="left"/>
      <w:pPr>
        <w:ind w:left="7708" w:hanging="339"/>
      </w:pPr>
      <w:rPr>
        <w:rFonts w:hint="default"/>
        <w:lang w:val="ms" w:eastAsia="en-US" w:bidi="ar-SA"/>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3A1572"/>
    <w:rsid w:val="267F31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ms" w:eastAsia="en-US" w:bidi="ar-SA"/>
    </w:rPr>
  </w:style>
  <w:style w:type="paragraph" w:styleId="2">
    <w:name w:val="heading 1"/>
    <w:basedOn w:val="1"/>
    <w:next w:val="1"/>
    <w:qFormat/>
    <w:uiPriority w:val="1"/>
    <w:pPr>
      <w:spacing w:before="95"/>
      <w:ind w:left="459" w:right="347"/>
      <w:jc w:val="center"/>
      <w:outlineLvl w:val="1"/>
    </w:pPr>
    <w:rPr>
      <w:rFonts w:ascii="Times New Roman" w:hAnsi="Times New Roman" w:eastAsia="Times New Roman" w:cs="Times New Roman"/>
      <w:b/>
      <w:bCs/>
      <w:sz w:val="26"/>
      <w:szCs w:val="26"/>
      <w:lang w:val="ms" w:eastAsia="en-US" w:bidi="ar-SA"/>
    </w:rPr>
  </w:style>
  <w:style w:type="paragraph" w:styleId="3">
    <w:name w:val="heading 2"/>
    <w:basedOn w:val="1"/>
    <w:next w:val="1"/>
    <w:qFormat/>
    <w:uiPriority w:val="1"/>
    <w:pPr>
      <w:ind w:left="797"/>
      <w:outlineLvl w:val="2"/>
    </w:pPr>
    <w:rPr>
      <w:rFonts w:ascii="Times New Roman" w:hAnsi="Times New Roman" w:eastAsia="Times New Roman" w:cs="Times New Roman"/>
      <w:b/>
      <w:bCs/>
      <w:sz w:val="22"/>
      <w:szCs w:val="22"/>
      <w:lang w:val="m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2"/>
      <w:szCs w:val="22"/>
      <w:lang w:val="m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797" w:hanging="399"/>
      <w:jc w:val="both"/>
    </w:pPr>
    <w:rPr>
      <w:rFonts w:ascii="Times New Roman" w:hAnsi="Times New Roman" w:eastAsia="Times New Roman" w:cs="Times New Roman"/>
      <w:lang w:val="ms" w:eastAsia="en-US" w:bidi="ar-SA"/>
    </w:rPr>
  </w:style>
  <w:style w:type="paragraph" w:customStyle="1" w:styleId="9">
    <w:name w:val="Table Paragraph"/>
    <w:basedOn w:val="1"/>
    <w:qFormat/>
    <w:uiPriority w:val="1"/>
    <w:rPr>
      <w:rFonts w:ascii="Times New Roman" w:hAnsi="Times New Roman" w:eastAsia="Times New Roman" w:cs="Times New Roman"/>
      <w:lang w:val="m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ScaleCrop>false</ScaleCrop>
  <LinksUpToDate>false</LinksUpToDate>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2022-06-22T13:54:00Z</dcterms:created>
  <dc:creator>User</dc:creator>
  <cp:lastModifiedBy>User</cp:lastModifiedBy>
  <dcterms:modified xsi:type="dcterms:W3CDTF">2022-06-22T14:08:43Z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2018-11-14T00:00:00Z</vt:filetime>
  </property>
  <property fmtid="{D5CDD505-2E9C-101B-9397-08002B2CF9AE}" pid="3" name="LastSaved">
    <vt:filetime>2022-06-22T00:00:00Z</vt:filetime>
  </property>
  <property fmtid="{D5CDD505-2E9C-101B-9397-08002B2CF9AE}" pid="4" name="KSOProductBuildVer">
    <vt:lpwstr>1033-11.2.0.11156</vt:lpwstr>
  </property>
  <property fmtid="{D5CDD505-2E9C-101B-9397-08002B2CF9AE}" pid="5" name="ICV">
    <vt:lpwstr>AFCBD47A6BB04562B8CD81ED288F7420</vt:lpwstr>
  </property>
</Properties>
</file>